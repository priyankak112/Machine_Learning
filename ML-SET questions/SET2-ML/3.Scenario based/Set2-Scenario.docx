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34211" w14:textId="0A5B0DE3" w:rsidR="00A7637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1. </w:t>
      </w:r>
      <w:r w:rsidRPr="00C2493F">
        <w:rPr>
          <w:b/>
          <w:color w:val="EE0000"/>
          <w:sz w:val="26"/>
          <w:szCs w:val="26"/>
          <w:u w:val="single"/>
        </w:rPr>
        <w:t>Predicting Loan Default</w:t>
      </w:r>
    </w:p>
    <w:p w14:paraId="3A7BC0B3" w14:textId="520FEC4C" w:rsidR="00C2493F" w:rsidRDefault="00C2493F" w:rsidP="00C2493F">
      <w:pPr>
        <w:spacing w:before="240" w:after="240"/>
      </w:pPr>
      <w:bookmarkStart w:id="0" w:name="_bfg7h6zjgpr" w:colFirst="0" w:colLast="0"/>
      <w:bookmarkStart w:id="1" w:name="_heading=h.72cf9bls5o9m" w:colFirst="0" w:colLast="0"/>
      <w:bookmarkEnd w:id="0"/>
      <w:bookmarkEnd w:id="1"/>
      <w:r>
        <w:t xml:space="preserve"> </w:t>
      </w:r>
      <w:r>
        <w:rPr>
          <w:b/>
        </w:rPr>
        <w:t>Scenario:</w:t>
      </w:r>
      <w:r>
        <w:t xml:space="preserve"> A bank wants to predict whether a loan applicant will default based on credit score, income, and past loan history. </w:t>
      </w:r>
    </w:p>
    <w:p w14:paraId="378503BE" w14:textId="72F19F5E" w:rsidR="00C2493F" w:rsidRDefault="00C2493F" w:rsidP="00C2493F">
      <w:pPr>
        <w:spacing w:before="240" w:after="240"/>
        <w:rPr>
          <w:b/>
        </w:rPr>
      </w:pPr>
      <w:r>
        <w:rPr>
          <w:b/>
        </w:rPr>
        <w:t xml:space="preserve">Problem solution using: </w:t>
      </w:r>
      <w:r w:rsidRPr="00DA3DF8">
        <w:rPr>
          <w:b/>
          <w:i/>
          <w:iCs/>
        </w:rPr>
        <w:t>Supervised Learning-</w:t>
      </w:r>
      <w:r w:rsidRPr="00DA3DF8">
        <w:rPr>
          <w:i/>
          <w:iCs/>
        </w:rPr>
        <w:t xml:space="preserve"> </w:t>
      </w:r>
      <w:r w:rsidRPr="00E357BB">
        <w:rPr>
          <w:b/>
          <w:i/>
          <w:iCs/>
        </w:rPr>
        <w:t>Classification</w:t>
      </w:r>
    </w:p>
    <w:p w14:paraId="20EA67A9" w14:textId="04ED59D5" w:rsidR="00A76379" w:rsidRDefault="00C2493F" w:rsidP="00C2493F">
      <w:pPr>
        <w:spacing w:before="240" w:after="240"/>
        <w:rPr>
          <w:b/>
        </w:rPr>
      </w:pPr>
      <w:r>
        <w:t xml:space="preserve">  </w:t>
      </w:r>
      <w:r>
        <w:rPr>
          <w:b/>
        </w:rPr>
        <w:t xml:space="preserve"> Step-by-step procedure:</w:t>
      </w:r>
    </w:p>
    <w:p w14:paraId="5B977DEF" w14:textId="183B25B5" w:rsidR="00A76379" w:rsidRDefault="00000000">
      <w:pPr>
        <w:numPr>
          <w:ilvl w:val="0"/>
          <w:numId w:val="1"/>
        </w:numPr>
        <w:spacing w:before="240"/>
      </w:pPr>
      <w:r w:rsidRPr="00C2493F">
        <w:rPr>
          <w:bCs/>
        </w:rPr>
        <w:t xml:space="preserve">Collect </w:t>
      </w:r>
      <w:r>
        <w:t>customer</w:t>
      </w:r>
      <w:r w:rsidR="00C2493F">
        <w:t xml:space="preserve"> </w:t>
      </w:r>
      <w:r w:rsidR="00C2493F" w:rsidRPr="00C2493F">
        <w:rPr>
          <w:bCs/>
        </w:rPr>
        <w:t>Data</w:t>
      </w:r>
      <w:r w:rsidR="00C2493F">
        <w:rPr>
          <w:bCs/>
        </w:rPr>
        <w:t xml:space="preserve"> like</w:t>
      </w:r>
      <w:r>
        <w:t xml:space="preserve"> financial history, credit scores, and loan repayment records.</w:t>
      </w:r>
      <w:r>
        <w:br/>
      </w:r>
    </w:p>
    <w:p w14:paraId="5DC714DC" w14:textId="3A58B6AB" w:rsidR="00A76379" w:rsidRDefault="00000000">
      <w:pPr>
        <w:numPr>
          <w:ilvl w:val="0"/>
          <w:numId w:val="1"/>
        </w:numPr>
      </w:pPr>
      <w:r w:rsidRPr="002D446D">
        <w:rPr>
          <w:bCs/>
        </w:rPr>
        <w:t xml:space="preserve">Preprocess </w:t>
      </w:r>
      <w:r w:rsidR="0093171B">
        <w:rPr>
          <w:bCs/>
        </w:rPr>
        <w:t>the data han</w:t>
      </w:r>
      <w:r>
        <w:t xml:space="preserve">dle missing values, </w:t>
      </w:r>
      <w:r w:rsidR="00CB4BE9">
        <w:t>standardize</w:t>
      </w:r>
      <w:r>
        <w:t xml:space="preserve"> numerical features, and encode categorical variables.</w:t>
      </w:r>
      <w:r>
        <w:br/>
      </w:r>
    </w:p>
    <w:p w14:paraId="3978305C" w14:textId="30A126B2" w:rsidR="00A76379" w:rsidRDefault="00000000">
      <w:pPr>
        <w:numPr>
          <w:ilvl w:val="0"/>
          <w:numId w:val="1"/>
        </w:numPr>
      </w:pPr>
      <w:r>
        <w:t>Divide the dataset into training and testing sets.</w:t>
      </w:r>
      <w:r>
        <w:br/>
      </w:r>
    </w:p>
    <w:p w14:paraId="52E41D9A" w14:textId="0F6C82EA" w:rsidR="00A76379" w:rsidRDefault="00000000">
      <w:pPr>
        <w:numPr>
          <w:ilvl w:val="0"/>
          <w:numId w:val="1"/>
        </w:numPr>
      </w:pPr>
      <w:r w:rsidRPr="00E43259">
        <w:rPr>
          <w:bCs/>
        </w:rPr>
        <w:t>Choose Algorithm</w:t>
      </w:r>
      <w:r>
        <w:t xml:space="preserve"> </w:t>
      </w:r>
      <w:r w:rsidR="00E43259">
        <w:t xml:space="preserve">like </w:t>
      </w:r>
      <w:r>
        <w:t>Logistic Regression, Decision Trees, or Random Forest.</w:t>
      </w:r>
      <w:r>
        <w:br/>
      </w:r>
    </w:p>
    <w:p w14:paraId="1450712B" w14:textId="279E1321" w:rsidR="00A76379" w:rsidRDefault="00000000">
      <w:pPr>
        <w:numPr>
          <w:ilvl w:val="0"/>
          <w:numId w:val="1"/>
        </w:numPr>
      </w:pPr>
      <w:r>
        <w:t xml:space="preserve">Fit the model using </w:t>
      </w:r>
      <w:r w:rsidR="000946E6">
        <w:t>training</w:t>
      </w:r>
      <w:r>
        <w:t xml:space="preserve"> data.</w:t>
      </w:r>
      <w:r>
        <w:br/>
      </w:r>
    </w:p>
    <w:p w14:paraId="6D123863" w14:textId="004BF9E3" w:rsidR="00A76379" w:rsidRDefault="00000000">
      <w:pPr>
        <w:numPr>
          <w:ilvl w:val="0"/>
          <w:numId w:val="1"/>
        </w:numPr>
      </w:pPr>
      <w:r w:rsidRPr="008F10AB">
        <w:rPr>
          <w:bCs/>
        </w:rPr>
        <w:t>Evaluate Performance</w:t>
      </w:r>
      <w:r w:rsidR="008F10AB">
        <w:t xml:space="preserve"> using </w:t>
      </w:r>
      <w:r>
        <w:t>ROC</w:t>
      </w:r>
      <w:r w:rsidR="008F10AB">
        <w:t>-AUC</w:t>
      </w:r>
      <w:r>
        <w:t xml:space="preserve"> and F1-score.</w:t>
      </w:r>
      <w:r>
        <w:br/>
      </w:r>
    </w:p>
    <w:p w14:paraId="6F0A2FE3" w14:textId="2AD3F798" w:rsidR="00A76379" w:rsidRDefault="00000000">
      <w:pPr>
        <w:numPr>
          <w:ilvl w:val="0"/>
          <w:numId w:val="1"/>
        </w:numPr>
        <w:spacing w:after="240"/>
      </w:pPr>
      <w:r>
        <w:t>Predict loan default for new applicants</w:t>
      </w:r>
      <w:r w:rsidR="00F82DF0">
        <w:t xml:space="preserve"> and deploy the best model.</w:t>
      </w:r>
    </w:p>
    <w:p w14:paraId="74DC1677" w14:textId="77777777" w:rsidR="00A7637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2tkiwp3g9iy6" w:colFirst="0" w:colLast="0"/>
      <w:bookmarkEnd w:id="2"/>
      <w:r>
        <w:rPr>
          <w:b/>
          <w:color w:val="000000"/>
          <w:sz w:val="26"/>
          <w:szCs w:val="26"/>
        </w:rPr>
        <w:t xml:space="preserve">2. </w:t>
      </w:r>
      <w:r w:rsidRPr="00A77ADE">
        <w:rPr>
          <w:b/>
          <w:color w:val="EE0000"/>
          <w:sz w:val="26"/>
          <w:szCs w:val="26"/>
          <w:u w:val="single"/>
        </w:rPr>
        <w:t>Forecasting Demand for a Retail Store</w:t>
      </w:r>
    </w:p>
    <w:p w14:paraId="0C14627D" w14:textId="5DCD88B7" w:rsidR="00A77ADE" w:rsidRDefault="00A77ADE" w:rsidP="00A77ADE">
      <w:pPr>
        <w:spacing w:before="240" w:after="240"/>
      </w:pPr>
      <w:r>
        <w:t xml:space="preserve">  </w:t>
      </w:r>
      <w:r>
        <w:rPr>
          <w:b/>
        </w:rPr>
        <w:t>Scenario:</w:t>
      </w:r>
      <w:r>
        <w:t xml:space="preserve"> A retail store wants to predict the demand for different products to optimize inventory levels.</w:t>
      </w:r>
    </w:p>
    <w:p w14:paraId="401246BC" w14:textId="0FF24F01" w:rsidR="00A77ADE" w:rsidRDefault="00000000" w:rsidP="00A77ADE">
      <w:pPr>
        <w:spacing w:before="240" w:after="240"/>
        <w:rPr>
          <w:b/>
        </w:rPr>
      </w:pPr>
      <w:r>
        <w:t xml:space="preserve"> </w:t>
      </w:r>
      <w:r w:rsidR="00A77ADE">
        <w:rPr>
          <w:b/>
        </w:rPr>
        <w:t xml:space="preserve">Problem </w:t>
      </w:r>
      <w:proofErr w:type="gramStart"/>
      <w:r w:rsidR="00A77ADE">
        <w:rPr>
          <w:b/>
        </w:rPr>
        <w:t>solution :</w:t>
      </w:r>
      <w:r w:rsidR="00A77ADE" w:rsidRPr="00DA3DF8">
        <w:rPr>
          <w:b/>
          <w:i/>
          <w:iCs/>
        </w:rPr>
        <w:t>Supervised</w:t>
      </w:r>
      <w:proofErr w:type="gramEnd"/>
      <w:r w:rsidR="00A77ADE" w:rsidRPr="00DA3DF8">
        <w:rPr>
          <w:b/>
          <w:i/>
          <w:iCs/>
        </w:rPr>
        <w:t xml:space="preserve"> Learning-</w:t>
      </w:r>
      <w:r w:rsidR="00A77ADE" w:rsidRPr="00DA3DF8">
        <w:rPr>
          <w:i/>
          <w:iCs/>
        </w:rPr>
        <w:t xml:space="preserve"> </w:t>
      </w:r>
      <w:r w:rsidR="00A77ADE" w:rsidRPr="00DA3DF8">
        <w:rPr>
          <w:b/>
          <w:i/>
          <w:iCs/>
        </w:rPr>
        <w:t>Regression</w:t>
      </w:r>
    </w:p>
    <w:p w14:paraId="3A56CEF0" w14:textId="18305F9C" w:rsidR="00A76379" w:rsidRDefault="00A77ADE" w:rsidP="00A77ADE">
      <w:pPr>
        <w:spacing w:before="240" w:after="240"/>
        <w:rPr>
          <w:b/>
        </w:rPr>
      </w:pPr>
      <w:r>
        <w:t xml:space="preserve"> </w:t>
      </w:r>
      <w:r>
        <w:rPr>
          <w:b/>
        </w:rPr>
        <w:t xml:space="preserve"> Step-by-step procedure:</w:t>
      </w:r>
    </w:p>
    <w:p w14:paraId="2F4DA2D5" w14:textId="75F96835" w:rsidR="00A76379" w:rsidRDefault="00000000">
      <w:pPr>
        <w:numPr>
          <w:ilvl w:val="0"/>
          <w:numId w:val="2"/>
        </w:numPr>
        <w:spacing w:before="240"/>
      </w:pPr>
      <w:r w:rsidRPr="002373C5">
        <w:rPr>
          <w:bCs/>
        </w:rPr>
        <w:t>Collect</w:t>
      </w:r>
      <w:r w:rsidR="002373C5">
        <w:rPr>
          <w:bCs/>
        </w:rPr>
        <w:t xml:space="preserve"> product da</w:t>
      </w:r>
      <w:r w:rsidRPr="002373C5">
        <w:rPr>
          <w:bCs/>
        </w:rPr>
        <w:t>ta</w:t>
      </w:r>
      <w:r>
        <w:t xml:space="preserve"> </w:t>
      </w:r>
      <w:r w:rsidR="002373C5">
        <w:t xml:space="preserve">like </w:t>
      </w:r>
      <w:r>
        <w:t>past sales data, seasonal trends, and product demand.</w:t>
      </w:r>
      <w:r>
        <w:br/>
      </w:r>
    </w:p>
    <w:p w14:paraId="506C9075" w14:textId="75B3C589" w:rsidR="00A76379" w:rsidRDefault="00000000">
      <w:pPr>
        <w:numPr>
          <w:ilvl w:val="0"/>
          <w:numId w:val="2"/>
        </w:numPr>
      </w:pPr>
      <w:r w:rsidRPr="00AF79E1">
        <w:rPr>
          <w:bCs/>
        </w:rPr>
        <w:t>Preprocess Data</w:t>
      </w:r>
      <w:r w:rsidR="00AF79E1">
        <w:rPr>
          <w:bCs/>
        </w:rPr>
        <w:t xml:space="preserve"> h</w:t>
      </w:r>
      <w:r>
        <w:t>andle missing values, normalize numerical data</w:t>
      </w:r>
      <w:r w:rsidR="003A7338">
        <w:t>,</w:t>
      </w:r>
      <w:r w:rsidR="003A7338" w:rsidRPr="003A7338">
        <w:t xml:space="preserve"> </w:t>
      </w:r>
      <w:r w:rsidR="003A7338">
        <w:t>encode categorical variables.</w:t>
      </w:r>
    </w:p>
    <w:p w14:paraId="6C46360C" w14:textId="77777777" w:rsidR="003A7338" w:rsidRDefault="003A7338" w:rsidP="003A7338">
      <w:pPr>
        <w:ind w:left="720"/>
      </w:pPr>
    </w:p>
    <w:p w14:paraId="6FEEB27D" w14:textId="5C946B89" w:rsidR="00A76379" w:rsidRDefault="00000000">
      <w:pPr>
        <w:numPr>
          <w:ilvl w:val="0"/>
          <w:numId w:val="2"/>
        </w:numPr>
      </w:pPr>
      <w:r>
        <w:t>Divide the data into training and testing sets.</w:t>
      </w:r>
      <w:r>
        <w:br/>
      </w:r>
    </w:p>
    <w:p w14:paraId="33426B62" w14:textId="0A620512" w:rsidR="00A76379" w:rsidRDefault="00000000">
      <w:pPr>
        <w:numPr>
          <w:ilvl w:val="0"/>
          <w:numId w:val="2"/>
        </w:numPr>
      </w:pPr>
      <w:r w:rsidRPr="003A7338">
        <w:rPr>
          <w:bCs/>
        </w:rPr>
        <w:t>Choose Algorithm</w:t>
      </w:r>
      <w:r w:rsidR="003A7338">
        <w:rPr>
          <w:bCs/>
        </w:rPr>
        <w:t xml:space="preserve"> like </w:t>
      </w:r>
      <w:r>
        <w:t xml:space="preserve">Linear Regression, Random Forest Regression, or </w:t>
      </w:r>
      <w:proofErr w:type="spellStart"/>
      <w:r>
        <w:t>XGBoost</w:t>
      </w:r>
      <w:proofErr w:type="spellEnd"/>
      <w:r>
        <w:t>.</w:t>
      </w:r>
      <w:r>
        <w:br/>
      </w:r>
    </w:p>
    <w:p w14:paraId="161E5FC0" w14:textId="2A086E09" w:rsidR="00A76379" w:rsidRDefault="003A7338">
      <w:pPr>
        <w:numPr>
          <w:ilvl w:val="0"/>
          <w:numId w:val="2"/>
        </w:numPr>
      </w:pPr>
      <w:r>
        <w:t>Fit the model using training data.</w:t>
      </w:r>
      <w:r>
        <w:br/>
      </w:r>
    </w:p>
    <w:p w14:paraId="264C17BA" w14:textId="5D120757" w:rsidR="00A76379" w:rsidRDefault="00000000">
      <w:pPr>
        <w:numPr>
          <w:ilvl w:val="0"/>
          <w:numId w:val="2"/>
        </w:numPr>
      </w:pPr>
      <w:r w:rsidRPr="003A7338">
        <w:rPr>
          <w:bCs/>
        </w:rPr>
        <w:t>Evaluate Performance</w:t>
      </w:r>
      <w:r>
        <w:t xml:space="preserve"> </w:t>
      </w:r>
      <w:r w:rsidR="003A7338">
        <w:t>using</w:t>
      </w:r>
      <w:r>
        <w:t xml:space="preserve"> R² score.</w:t>
      </w:r>
      <w:r>
        <w:br/>
      </w:r>
    </w:p>
    <w:p w14:paraId="5036FF47" w14:textId="1A2CC1AC" w:rsidR="00A76379" w:rsidRDefault="00000000">
      <w:pPr>
        <w:numPr>
          <w:ilvl w:val="0"/>
          <w:numId w:val="2"/>
        </w:numPr>
        <w:spacing w:after="240"/>
      </w:pPr>
      <w:r w:rsidRPr="00A62247">
        <w:rPr>
          <w:bCs/>
        </w:rPr>
        <w:t>Make Predictions</w:t>
      </w:r>
      <w:r>
        <w:t xml:space="preserve"> for upcoming </w:t>
      </w:r>
      <w:r w:rsidR="003A7338">
        <w:t>product sales.</w:t>
      </w:r>
      <w:r>
        <w:br/>
      </w:r>
    </w:p>
    <w:p w14:paraId="68EC3649" w14:textId="77777777" w:rsidR="00A76379" w:rsidRPr="007961E3" w:rsidRDefault="00000000">
      <w:pPr>
        <w:pStyle w:val="Heading3"/>
        <w:keepNext w:val="0"/>
        <w:keepLines w:val="0"/>
        <w:spacing w:before="280"/>
        <w:rPr>
          <w:b/>
          <w:color w:val="EE0000"/>
          <w:sz w:val="26"/>
          <w:szCs w:val="26"/>
          <w:u w:val="single"/>
        </w:rPr>
      </w:pPr>
      <w:bookmarkStart w:id="3" w:name="_7j9o3hbu6bti" w:colFirst="0" w:colLast="0"/>
      <w:bookmarkEnd w:id="3"/>
      <w:r>
        <w:rPr>
          <w:b/>
          <w:color w:val="000000"/>
          <w:sz w:val="26"/>
          <w:szCs w:val="26"/>
        </w:rPr>
        <w:t xml:space="preserve">3. </w:t>
      </w:r>
      <w:r w:rsidRPr="007961E3">
        <w:rPr>
          <w:b/>
          <w:color w:val="EE0000"/>
          <w:sz w:val="26"/>
          <w:szCs w:val="26"/>
          <w:u w:val="single"/>
        </w:rPr>
        <w:t>Detecting Defective Products in Manufacturing</w:t>
      </w:r>
    </w:p>
    <w:p w14:paraId="53450742" w14:textId="1A34637E" w:rsidR="003876AF" w:rsidRDefault="00000000" w:rsidP="003876AF">
      <w:pPr>
        <w:spacing w:before="240" w:after="240"/>
        <w:rPr>
          <w:b/>
        </w:rPr>
      </w:pPr>
      <w:r>
        <w:t xml:space="preserve"> </w:t>
      </w:r>
      <w:r>
        <w:rPr>
          <w:b/>
        </w:rPr>
        <w:t>Scenario:</w:t>
      </w:r>
      <w:r>
        <w:t xml:space="preserve"> A factory wants to detect whether a manufactured product is defective based on sensor readings and quality control data.</w:t>
      </w:r>
    </w:p>
    <w:p w14:paraId="092B1F3F" w14:textId="7DCD97C9" w:rsidR="003876AF" w:rsidRDefault="003876AF" w:rsidP="003876AF">
      <w:pPr>
        <w:spacing w:before="240" w:after="240"/>
        <w:rPr>
          <w:b/>
        </w:rPr>
      </w:pPr>
      <w:r>
        <w:rPr>
          <w:b/>
        </w:rPr>
        <w:t xml:space="preserve">Problem solution using: </w:t>
      </w:r>
      <w:r w:rsidRPr="00DA3DF8">
        <w:rPr>
          <w:b/>
          <w:i/>
          <w:iCs/>
        </w:rPr>
        <w:t>Supervised Learning-</w:t>
      </w:r>
      <w:r w:rsidRPr="00DA3DF8">
        <w:rPr>
          <w:i/>
          <w:iCs/>
        </w:rPr>
        <w:t xml:space="preserve"> </w:t>
      </w:r>
      <w:r w:rsidRPr="00E357BB">
        <w:rPr>
          <w:b/>
          <w:i/>
          <w:iCs/>
        </w:rPr>
        <w:t>Classification</w:t>
      </w:r>
    </w:p>
    <w:p w14:paraId="48EB7326" w14:textId="66D99D8E" w:rsidR="00A76379" w:rsidRDefault="003876AF" w:rsidP="003876AF">
      <w:pPr>
        <w:spacing w:before="240" w:after="240"/>
        <w:rPr>
          <w:b/>
        </w:rPr>
      </w:pPr>
      <w:r>
        <w:t xml:space="preserve">  </w:t>
      </w:r>
      <w:r>
        <w:rPr>
          <w:b/>
        </w:rPr>
        <w:t>Step-by-step procedure:</w:t>
      </w:r>
    </w:p>
    <w:p w14:paraId="0BAD5079" w14:textId="059F1361" w:rsidR="00A76379" w:rsidRDefault="00000000">
      <w:pPr>
        <w:numPr>
          <w:ilvl w:val="0"/>
          <w:numId w:val="3"/>
        </w:numPr>
        <w:spacing w:before="240"/>
      </w:pPr>
      <w:r w:rsidRPr="003876AF">
        <w:rPr>
          <w:bCs/>
        </w:rPr>
        <w:t>Collect Dat</w:t>
      </w:r>
      <w:r w:rsidR="003876AF">
        <w:rPr>
          <w:bCs/>
        </w:rPr>
        <w:t>a product</w:t>
      </w:r>
      <w:r>
        <w:t xml:space="preserve"> production details, and defect labels.</w:t>
      </w:r>
      <w:r>
        <w:br/>
      </w:r>
    </w:p>
    <w:p w14:paraId="12F4F95E" w14:textId="407D9B26" w:rsidR="00A76379" w:rsidRDefault="00000000">
      <w:pPr>
        <w:numPr>
          <w:ilvl w:val="0"/>
          <w:numId w:val="3"/>
        </w:numPr>
      </w:pPr>
      <w:r w:rsidRPr="003876AF">
        <w:rPr>
          <w:bCs/>
        </w:rPr>
        <w:t>Preprocess Data</w:t>
      </w:r>
      <w:r>
        <w:t xml:space="preserve"> </w:t>
      </w:r>
      <w:r w:rsidR="003876AF">
        <w:t>like</w:t>
      </w:r>
      <w:r>
        <w:t xml:space="preserve"> </w:t>
      </w:r>
      <w:r w:rsidR="003876AF">
        <w:t>handling</w:t>
      </w:r>
      <w:r>
        <w:t xml:space="preserve"> missing values, normalize numerical values, and encode categorical features.</w:t>
      </w:r>
      <w:r>
        <w:br/>
      </w:r>
    </w:p>
    <w:p w14:paraId="5B0F4298" w14:textId="3C6DC4A9" w:rsidR="00A76379" w:rsidRDefault="00000000">
      <w:pPr>
        <w:numPr>
          <w:ilvl w:val="0"/>
          <w:numId w:val="3"/>
        </w:numPr>
      </w:pPr>
      <w:r>
        <w:t>Divide the data into training and testing sets.</w:t>
      </w:r>
      <w:r>
        <w:br/>
      </w:r>
    </w:p>
    <w:p w14:paraId="17791519" w14:textId="77777777" w:rsidR="00045139" w:rsidRDefault="00045139" w:rsidP="00045139">
      <w:pPr>
        <w:numPr>
          <w:ilvl w:val="0"/>
          <w:numId w:val="3"/>
        </w:numPr>
      </w:pPr>
      <w:r>
        <w:t>Use classification algorithm like Logistic Regression, KNN, Navie Bayes, Random Forest classification etc.</w:t>
      </w:r>
    </w:p>
    <w:p w14:paraId="25E8E25A" w14:textId="77777777" w:rsidR="00A62247" w:rsidRDefault="00A62247" w:rsidP="00A62247">
      <w:pPr>
        <w:ind w:left="720"/>
      </w:pPr>
    </w:p>
    <w:p w14:paraId="43FCC4B4" w14:textId="1CA2ACA5" w:rsidR="00A76379" w:rsidRDefault="00000000">
      <w:pPr>
        <w:numPr>
          <w:ilvl w:val="0"/>
          <w:numId w:val="3"/>
        </w:numPr>
      </w:pPr>
      <w:r>
        <w:t xml:space="preserve">Fit the model using </w:t>
      </w:r>
      <w:r w:rsidR="00045139">
        <w:t>training</w:t>
      </w:r>
      <w:r>
        <w:t xml:space="preserve"> data.</w:t>
      </w:r>
      <w:r>
        <w:br/>
      </w:r>
    </w:p>
    <w:p w14:paraId="53130F9F" w14:textId="2AB83BA9" w:rsidR="00A76379" w:rsidRDefault="00000000">
      <w:pPr>
        <w:numPr>
          <w:ilvl w:val="0"/>
          <w:numId w:val="3"/>
        </w:numPr>
      </w:pPr>
      <w:r w:rsidRPr="00805A39">
        <w:rPr>
          <w:bCs/>
        </w:rPr>
        <w:t>Evaluate Performance</w:t>
      </w:r>
      <w:r>
        <w:t xml:space="preserve"> </w:t>
      </w:r>
      <w:r w:rsidR="00805A39">
        <w:t>using ROC_AUC</w:t>
      </w:r>
      <w:r>
        <w:t xml:space="preserve"> and F1-score.</w:t>
      </w:r>
      <w:r>
        <w:br/>
      </w:r>
    </w:p>
    <w:p w14:paraId="1D4B25A0" w14:textId="74631754" w:rsidR="00A76379" w:rsidRDefault="003D5217">
      <w:pPr>
        <w:numPr>
          <w:ilvl w:val="0"/>
          <w:numId w:val="3"/>
        </w:numPr>
        <w:spacing w:after="240"/>
      </w:pPr>
      <w:r>
        <w:t>Predict the result for new input and deploy the model.</w:t>
      </w:r>
      <w:r>
        <w:br/>
      </w:r>
    </w:p>
    <w:p w14:paraId="66EF1CF3" w14:textId="77777777" w:rsidR="00A7637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gsmc2ry7lpzc" w:colFirst="0" w:colLast="0"/>
      <w:bookmarkEnd w:id="4"/>
      <w:r>
        <w:rPr>
          <w:b/>
          <w:color w:val="000000"/>
          <w:sz w:val="26"/>
          <w:szCs w:val="26"/>
        </w:rPr>
        <w:t xml:space="preserve">4. </w:t>
      </w:r>
      <w:r w:rsidRPr="00AC582A">
        <w:rPr>
          <w:b/>
          <w:color w:val="EE0000"/>
          <w:sz w:val="26"/>
          <w:szCs w:val="26"/>
          <w:u w:val="single"/>
        </w:rPr>
        <w:t>Classifying Medical Diagnoses</w:t>
      </w:r>
    </w:p>
    <w:p w14:paraId="3ADB4DD9" w14:textId="77777777" w:rsidR="000439C0" w:rsidRDefault="00000000" w:rsidP="000439C0">
      <w:pPr>
        <w:spacing w:before="240" w:after="240"/>
      </w:pPr>
      <w:r>
        <w:t xml:space="preserve"> </w:t>
      </w:r>
      <w:r>
        <w:rPr>
          <w:b/>
        </w:rPr>
        <w:t>Scenario:</w:t>
      </w:r>
      <w:r>
        <w:t xml:space="preserve"> A healthcare provider wants to classify patient symptoms into different disease categories.</w:t>
      </w:r>
    </w:p>
    <w:p w14:paraId="69226234" w14:textId="0A46404C" w:rsidR="000439C0" w:rsidRDefault="00000000" w:rsidP="000439C0">
      <w:pPr>
        <w:spacing w:before="240" w:after="240"/>
        <w:rPr>
          <w:b/>
        </w:rPr>
      </w:pPr>
      <w:r>
        <w:t xml:space="preserve"> </w:t>
      </w:r>
      <w:r w:rsidR="000439C0">
        <w:rPr>
          <w:b/>
        </w:rPr>
        <w:t xml:space="preserve">Problem solution using: </w:t>
      </w:r>
      <w:r w:rsidR="000439C0" w:rsidRPr="00DA3DF8">
        <w:rPr>
          <w:b/>
          <w:i/>
          <w:iCs/>
        </w:rPr>
        <w:t>Supervised Learning-</w:t>
      </w:r>
      <w:r w:rsidR="000439C0" w:rsidRPr="00DA3DF8">
        <w:rPr>
          <w:i/>
          <w:iCs/>
        </w:rPr>
        <w:t xml:space="preserve"> </w:t>
      </w:r>
      <w:r w:rsidR="000439C0" w:rsidRPr="00E357BB">
        <w:rPr>
          <w:b/>
          <w:i/>
          <w:iCs/>
        </w:rPr>
        <w:t>Classification</w:t>
      </w:r>
    </w:p>
    <w:p w14:paraId="7E368E75" w14:textId="671E537C" w:rsidR="00A76379" w:rsidRDefault="000439C0" w:rsidP="000439C0">
      <w:pPr>
        <w:spacing w:before="240" w:after="240"/>
        <w:rPr>
          <w:b/>
        </w:rPr>
      </w:pPr>
      <w:r>
        <w:t xml:space="preserve">  </w:t>
      </w:r>
      <w:r>
        <w:rPr>
          <w:b/>
        </w:rPr>
        <w:t>Step-by-step procedure:</w:t>
      </w:r>
    </w:p>
    <w:p w14:paraId="0E042C32" w14:textId="547240A8" w:rsidR="00A76379" w:rsidRDefault="00000000">
      <w:pPr>
        <w:numPr>
          <w:ilvl w:val="0"/>
          <w:numId w:val="4"/>
        </w:numPr>
        <w:spacing w:before="240"/>
      </w:pPr>
      <w:r w:rsidRPr="000439C0">
        <w:rPr>
          <w:bCs/>
        </w:rPr>
        <w:t>Collect Data</w:t>
      </w:r>
      <w:r w:rsidR="000439C0">
        <w:rPr>
          <w:bCs/>
        </w:rPr>
        <w:t xml:space="preserve"> </w:t>
      </w:r>
      <w:r w:rsidR="00E46978">
        <w:rPr>
          <w:bCs/>
        </w:rPr>
        <w:t>-</w:t>
      </w:r>
      <w:r>
        <w:t>patient with symptoms and diagnoses.</w:t>
      </w:r>
      <w:r>
        <w:br/>
      </w:r>
    </w:p>
    <w:p w14:paraId="51204039" w14:textId="77777777" w:rsidR="00A76379" w:rsidRDefault="00000000">
      <w:pPr>
        <w:numPr>
          <w:ilvl w:val="0"/>
          <w:numId w:val="4"/>
        </w:numPr>
      </w:pPr>
      <w:r w:rsidRPr="00E46978">
        <w:rPr>
          <w:bCs/>
        </w:rPr>
        <w:t>Preprocess Data</w:t>
      </w:r>
      <w:r>
        <w:t xml:space="preserve"> – Handle missing values, normalize medical test results, and encode categorical features.</w:t>
      </w:r>
      <w:r>
        <w:br/>
      </w:r>
    </w:p>
    <w:p w14:paraId="1EA21453" w14:textId="77777777" w:rsidR="002E743B" w:rsidRDefault="002E743B" w:rsidP="002E743B">
      <w:pPr>
        <w:numPr>
          <w:ilvl w:val="0"/>
          <w:numId w:val="4"/>
        </w:numPr>
      </w:pPr>
      <w:r>
        <w:t>Divide the data into training and testing sets.</w:t>
      </w:r>
      <w:r>
        <w:br/>
      </w:r>
    </w:p>
    <w:p w14:paraId="4AF27CE8" w14:textId="77777777" w:rsidR="002E743B" w:rsidRDefault="002E743B" w:rsidP="002E743B">
      <w:pPr>
        <w:numPr>
          <w:ilvl w:val="0"/>
          <w:numId w:val="4"/>
        </w:numPr>
      </w:pPr>
      <w:r>
        <w:t>Use classification algorithm like Logistic Regression, KNN, Navie Bayes, Random Forest classification etc.</w:t>
      </w:r>
    </w:p>
    <w:p w14:paraId="53AEB86E" w14:textId="77777777" w:rsidR="002E743B" w:rsidRDefault="002E743B" w:rsidP="002E743B">
      <w:pPr>
        <w:ind w:left="720"/>
      </w:pPr>
    </w:p>
    <w:p w14:paraId="70E6403B" w14:textId="77777777" w:rsidR="002E743B" w:rsidRDefault="002E743B" w:rsidP="002E743B">
      <w:pPr>
        <w:numPr>
          <w:ilvl w:val="0"/>
          <w:numId w:val="4"/>
        </w:numPr>
      </w:pPr>
      <w:r>
        <w:t>Fit the model using training data.</w:t>
      </w:r>
      <w:r>
        <w:br/>
      </w:r>
    </w:p>
    <w:p w14:paraId="4C3B0354" w14:textId="77777777" w:rsidR="002E743B" w:rsidRDefault="002E743B" w:rsidP="002E743B">
      <w:pPr>
        <w:numPr>
          <w:ilvl w:val="0"/>
          <w:numId w:val="4"/>
        </w:numPr>
      </w:pPr>
      <w:r w:rsidRPr="00805A39">
        <w:rPr>
          <w:bCs/>
        </w:rPr>
        <w:t>Evaluate Performance</w:t>
      </w:r>
      <w:r>
        <w:t xml:space="preserve"> using ROC_AUC and F1-score.</w:t>
      </w:r>
      <w:r>
        <w:br/>
      </w:r>
    </w:p>
    <w:p w14:paraId="0EFB9CF0" w14:textId="77777777" w:rsidR="002E743B" w:rsidRDefault="002E743B" w:rsidP="002E743B">
      <w:pPr>
        <w:numPr>
          <w:ilvl w:val="0"/>
          <w:numId w:val="4"/>
        </w:numPr>
        <w:spacing w:after="240"/>
      </w:pPr>
      <w:r>
        <w:t>Predict the result for new input and deploy the model.</w:t>
      </w:r>
      <w:r>
        <w:br/>
      </w:r>
    </w:p>
    <w:p w14:paraId="5F5AE391" w14:textId="77777777" w:rsidR="00A76379" w:rsidRPr="004A0FB0" w:rsidRDefault="00000000">
      <w:pPr>
        <w:pStyle w:val="Heading3"/>
        <w:keepNext w:val="0"/>
        <w:keepLines w:val="0"/>
        <w:spacing w:before="280"/>
        <w:rPr>
          <w:b/>
          <w:color w:val="EE0000"/>
          <w:sz w:val="26"/>
          <w:szCs w:val="26"/>
          <w:u w:val="single"/>
        </w:rPr>
      </w:pPr>
      <w:bookmarkStart w:id="5" w:name="_7tml452gr6pp" w:colFirst="0" w:colLast="0"/>
      <w:bookmarkEnd w:id="5"/>
      <w:r>
        <w:rPr>
          <w:b/>
          <w:color w:val="000000"/>
          <w:sz w:val="26"/>
          <w:szCs w:val="26"/>
        </w:rPr>
        <w:t xml:space="preserve">5. </w:t>
      </w:r>
      <w:r w:rsidRPr="004A0FB0">
        <w:rPr>
          <w:b/>
          <w:color w:val="EE0000"/>
          <w:sz w:val="26"/>
          <w:szCs w:val="26"/>
          <w:u w:val="single"/>
        </w:rPr>
        <w:t>Identifying Fake Online Reviews</w:t>
      </w:r>
    </w:p>
    <w:p w14:paraId="04EEA173" w14:textId="77777777" w:rsidR="00314621" w:rsidRDefault="00314621" w:rsidP="00314621">
      <w:pPr>
        <w:spacing w:before="240" w:after="240"/>
      </w:pPr>
      <w:r>
        <w:t xml:space="preserve"> </w:t>
      </w:r>
      <w:r>
        <w:rPr>
          <w:b/>
        </w:rPr>
        <w:t>Scenario:</w:t>
      </w:r>
      <w:r>
        <w:t xml:space="preserve"> An e-commerce company wants to detect fake reviews posted by bots or fraudsters.</w:t>
      </w:r>
    </w:p>
    <w:p w14:paraId="52246251" w14:textId="51B47C10" w:rsidR="00314621" w:rsidRDefault="00000000" w:rsidP="00314621">
      <w:pPr>
        <w:spacing w:before="240" w:after="240"/>
        <w:rPr>
          <w:b/>
        </w:rPr>
      </w:pPr>
      <w:r>
        <w:t xml:space="preserve"> </w:t>
      </w:r>
      <w:r w:rsidR="00314621">
        <w:rPr>
          <w:b/>
        </w:rPr>
        <w:t xml:space="preserve">Problem solution using: </w:t>
      </w:r>
      <w:r w:rsidR="00314621" w:rsidRPr="00DA3DF8">
        <w:rPr>
          <w:b/>
          <w:i/>
          <w:iCs/>
        </w:rPr>
        <w:t>Supervised Learning-</w:t>
      </w:r>
      <w:r w:rsidR="00314621" w:rsidRPr="00DA3DF8">
        <w:rPr>
          <w:i/>
          <w:iCs/>
        </w:rPr>
        <w:t xml:space="preserve"> </w:t>
      </w:r>
      <w:r w:rsidR="00314621" w:rsidRPr="00E357BB">
        <w:rPr>
          <w:b/>
          <w:i/>
          <w:iCs/>
        </w:rPr>
        <w:t>Classification</w:t>
      </w:r>
    </w:p>
    <w:p w14:paraId="3CD90CCA" w14:textId="58DC92B1" w:rsidR="00A76379" w:rsidRDefault="00314621" w:rsidP="00314621">
      <w:pPr>
        <w:spacing w:before="240" w:after="240"/>
        <w:rPr>
          <w:b/>
        </w:rPr>
      </w:pPr>
      <w:r>
        <w:t xml:space="preserve">  </w:t>
      </w:r>
      <w:r>
        <w:rPr>
          <w:b/>
        </w:rPr>
        <w:t>Step-by-step procedure:</w:t>
      </w:r>
    </w:p>
    <w:p w14:paraId="6DCC766D" w14:textId="496948BB" w:rsidR="00A76379" w:rsidRDefault="00000000">
      <w:pPr>
        <w:numPr>
          <w:ilvl w:val="0"/>
          <w:numId w:val="5"/>
        </w:numPr>
        <w:spacing w:before="240"/>
      </w:pPr>
      <w:r w:rsidRPr="00F44EF2">
        <w:rPr>
          <w:bCs/>
        </w:rPr>
        <w:t>Collect Data</w:t>
      </w:r>
      <w:r>
        <w:t xml:space="preserve"> </w:t>
      </w:r>
      <w:r w:rsidR="00F44EF2">
        <w:t>-</w:t>
      </w:r>
      <w:r>
        <w:t xml:space="preserve"> dataset of real and fake reviews.</w:t>
      </w:r>
      <w:r>
        <w:br/>
      </w:r>
    </w:p>
    <w:p w14:paraId="57E813A8" w14:textId="5A6ABF39" w:rsidR="00A76379" w:rsidRDefault="00000000">
      <w:pPr>
        <w:numPr>
          <w:ilvl w:val="0"/>
          <w:numId w:val="5"/>
        </w:numPr>
      </w:pPr>
      <w:r w:rsidRPr="006622A9">
        <w:rPr>
          <w:bCs/>
        </w:rPr>
        <w:t>Preprocess Data</w:t>
      </w:r>
      <w:r>
        <w:t xml:space="preserve"> – Tokenize text, remove stop</w:t>
      </w:r>
      <w:r w:rsidR="00FA5836">
        <w:t xml:space="preserve"> </w:t>
      </w:r>
      <w:r>
        <w:t>words and vectorize using TF-IDF.</w:t>
      </w:r>
      <w:r>
        <w:br/>
      </w:r>
    </w:p>
    <w:p w14:paraId="7D46E8C6" w14:textId="77777777" w:rsidR="00A76379" w:rsidRDefault="00000000">
      <w:pPr>
        <w:numPr>
          <w:ilvl w:val="0"/>
          <w:numId w:val="5"/>
        </w:numPr>
      </w:pPr>
      <w:r w:rsidRPr="005A2882">
        <w:rPr>
          <w:bCs/>
        </w:rPr>
        <w:t>Feature Engineering</w:t>
      </w:r>
      <w:r>
        <w:t xml:space="preserve"> – Identify suspicious patterns like repetitive words, unnatural phrasing, and review frequency.</w:t>
      </w:r>
      <w:r>
        <w:br/>
      </w:r>
    </w:p>
    <w:p w14:paraId="2B0C40E3" w14:textId="77777777" w:rsidR="005A2882" w:rsidRDefault="005A2882" w:rsidP="005A2882">
      <w:pPr>
        <w:numPr>
          <w:ilvl w:val="0"/>
          <w:numId w:val="5"/>
        </w:numPr>
      </w:pPr>
      <w:r>
        <w:t>Divide the data into training and testing sets.</w:t>
      </w:r>
      <w:r>
        <w:br/>
      </w:r>
    </w:p>
    <w:p w14:paraId="10221D68" w14:textId="77777777" w:rsidR="005A2882" w:rsidRDefault="005A2882" w:rsidP="005A2882">
      <w:pPr>
        <w:numPr>
          <w:ilvl w:val="0"/>
          <w:numId w:val="5"/>
        </w:numPr>
      </w:pPr>
      <w:r>
        <w:t>Use classification algorithm like Logistic Regression, KNN, Navie Bayes, Random Forest classification etc.</w:t>
      </w:r>
    </w:p>
    <w:p w14:paraId="07CEE990" w14:textId="77777777" w:rsidR="005A2882" w:rsidRDefault="005A2882" w:rsidP="005A2882">
      <w:pPr>
        <w:ind w:left="720"/>
      </w:pPr>
    </w:p>
    <w:p w14:paraId="27E2F76E" w14:textId="77777777" w:rsidR="005A2882" w:rsidRDefault="005A2882" w:rsidP="005A2882">
      <w:pPr>
        <w:numPr>
          <w:ilvl w:val="0"/>
          <w:numId w:val="5"/>
        </w:numPr>
      </w:pPr>
      <w:r>
        <w:t>Fit the model using training data.</w:t>
      </w:r>
      <w:r>
        <w:br/>
      </w:r>
    </w:p>
    <w:p w14:paraId="493B00B1" w14:textId="77777777" w:rsidR="005A2882" w:rsidRDefault="005A2882" w:rsidP="005A2882">
      <w:pPr>
        <w:numPr>
          <w:ilvl w:val="0"/>
          <w:numId w:val="5"/>
        </w:numPr>
      </w:pPr>
      <w:r w:rsidRPr="00805A39">
        <w:rPr>
          <w:bCs/>
        </w:rPr>
        <w:t>Evaluate Performance</w:t>
      </w:r>
      <w:r>
        <w:t xml:space="preserve"> using ROC_AUC and F1-score.</w:t>
      </w:r>
      <w:r>
        <w:br/>
      </w:r>
    </w:p>
    <w:p w14:paraId="06B6CB3A" w14:textId="20CE5731" w:rsidR="00A76379" w:rsidRDefault="005A2882" w:rsidP="005A2882">
      <w:pPr>
        <w:numPr>
          <w:ilvl w:val="0"/>
          <w:numId w:val="5"/>
        </w:numPr>
        <w:spacing w:after="240"/>
      </w:pPr>
      <w:r>
        <w:t>Predict the result for new input and deploy the model.</w:t>
      </w:r>
      <w:r w:rsidR="00FA5836">
        <w:t xml:space="preserve"> </w:t>
      </w:r>
    </w:p>
    <w:p w14:paraId="2D9F1742" w14:textId="77777777" w:rsidR="00A76379" w:rsidRPr="00CE5169" w:rsidRDefault="00000000">
      <w:pPr>
        <w:pStyle w:val="Heading3"/>
        <w:keepNext w:val="0"/>
        <w:keepLines w:val="0"/>
        <w:spacing w:before="280"/>
        <w:rPr>
          <w:b/>
          <w:color w:val="EE0000"/>
          <w:sz w:val="26"/>
          <w:szCs w:val="26"/>
          <w:u w:val="single"/>
        </w:rPr>
      </w:pPr>
      <w:bookmarkStart w:id="6" w:name="_gji8mtp040v0" w:colFirst="0" w:colLast="0"/>
      <w:bookmarkEnd w:id="6"/>
      <w:r>
        <w:rPr>
          <w:b/>
          <w:color w:val="000000"/>
          <w:sz w:val="26"/>
          <w:szCs w:val="26"/>
        </w:rPr>
        <w:t xml:space="preserve">6. </w:t>
      </w:r>
      <w:r w:rsidRPr="00CE5169">
        <w:rPr>
          <w:b/>
          <w:color w:val="EE0000"/>
          <w:sz w:val="26"/>
          <w:szCs w:val="26"/>
          <w:u w:val="single"/>
        </w:rPr>
        <w:t>Predicting Stock Market Trends</w:t>
      </w:r>
    </w:p>
    <w:p w14:paraId="166AA983" w14:textId="77777777" w:rsidR="0056608C" w:rsidRDefault="0056608C" w:rsidP="0056608C">
      <w:pPr>
        <w:spacing w:before="240" w:after="240"/>
      </w:pPr>
      <w:r>
        <w:t xml:space="preserve">  </w:t>
      </w:r>
      <w:r>
        <w:rPr>
          <w:b/>
        </w:rPr>
        <w:t>Scenario:</w:t>
      </w:r>
      <w:r>
        <w:t xml:space="preserve"> A financial firm wants to predict stock price movement based on historical price data and market indicators.</w:t>
      </w:r>
    </w:p>
    <w:p w14:paraId="7255A375" w14:textId="14F5B75F" w:rsidR="0056608C" w:rsidRDefault="00000000" w:rsidP="0056608C">
      <w:pPr>
        <w:spacing w:before="240" w:after="240"/>
        <w:rPr>
          <w:b/>
        </w:rPr>
      </w:pPr>
      <w:r>
        <w:t xml:space="preserve"> </w:t>
      </w:r>
      <w:r w:rsidR="0056608C">
        <w:rPr>
          <w:b/>
        </w:rPr>
        <w:t xml:space="preserve">Problem </w:t>
      </w:r>
      <w:proofErr w:type="gramStart"/>
      <w:r w:rsidR="0056608C">
        <w:rPr>
          <w:b/>
        </w:rPr>
        <w:t>solution :</w:t>
      </w:r>
      <w:r w:rsidR="0056608C" w:rsidRPr="00DA3DF8">
        <w:rPr>
          <w:b/>
          <w:i/>
          <w:iCs/>
        </w:rPr>
        <w:t>Supervised</w:t>
      </w:r>
      <w:proofErr w:type="gramEnd"/>
      <w:r w:rsidR="0056608C" w:rsidRPr="00DA3DF8">
        <w:rPr>
          <w:b/>
          <w:i/>
          <w:iCs/>
        </w:rPr>
        <w:t xml:space="preserve"> Learning-</w:t>
      </w:r>
      <w:r w:rsidR="0056608C" w:rsidRPr="00DA3DF8">
        <w:rPr>
          <w:i/>
          <w:iCs/>
        </w:rPr>
        <w:t xml:space="preserve"> </w:t>
      </w:r>
      <w:r w:rsidR="0056608C" w:rsidRPr="00DA3DF8">
        <w:rPr>
          <w:b/>
          <w:i/>
          <w:iCs/>
        </w:rPr>
        <w:t>Regression</w:t>
      </w:r>
    </w:p>
    <w:p w14:paraId="4B4C18BE" w14:textId="5A6CA2C8" w:rsidR="00A76379" w:rsidRDefault="0056608C" w:rsidP="0056608C">
      <w:pPr>
        <w:spacing w:before="240" w:after="240"/>
        <w:rPr>
          <w:b/>
        </w:rPr>
      </w:pPr>
      <w:r>
        <w:t xml:space="preserve"> </w:t>
      </w:r>
      <w:r>
        <w:rPr>
          <w:b/>
        </w:rPr>
        <w:t xml:space="preserve"> Step-by-step procedure:</w:t>
      </w:r>
    </w:p>
    <w:p w14:paraId="415DFBBA" w14:textId="7551F4B2" w:rsidR="00A76379" w:rsidRDefault="00000000">
      <w:pPr>
        <w:numPr>
          <w:ilvl w:val="0"/>
          <w:numId w:val="6"/>
        </w:numPr>
        <w:spacing w:before="240"/>
      </w:pPr>
      <w:r w:rsidRPr="00364C54">
        <w:rPr>
          <w:bCs/>
        </w:rPr>
        <w:t xml:space="preserve">Collect </w:t>
      </w:r>
      <w:proofErr w:type="gramStart"/>
      <w:r w:rsidRPr="00364C54">
        <w:rPr>
          <w:bCs/>
        </w:rPr>
        <w:t>Data</w:t>
      </w:r>
      <w:r>
        <w:t xml:space="preserve"> </w:t>
      </w:r>
      <w:r w:rsidR="00364C54">
        <w:t xml:space="preserve"> like</w:t>
      </w:r>
      <w:proofErr w:type="gramEnd"/>
      <w:r w:rsidR="00364C54">
        <w:t xml:space="preserve"> </w:t>
      </w:r>
      <w:r>
        <w:t xml:space="preserve"> historical stock prices</w:t>
      </w:r>
      <w:r w:rsidR="00D47B17">
        <w:t xml:space="preserve"> </w:t>
      </w:r>
      <w:proofErr w:type="gramStart"/>
      <w:r w:rsidR="00D47B17">
        <w:t xml:space="preserve">and </w:t>
      </w:r>
      <w:r>
        <w:t xml:space="preserve"> economic</w:t>
      </w:r>
      <w:proofErr w:type="gramEnd"/>
      <w:r>
        <w:t xml:space="preserve"> indicators.</w:t>
      </w:r>
      <w:r>
        <w:br/>
      </w:r>
    </w:p>
    <w:p w14:paraId="4D8EEC15" w14:textId="7250CD32" w:rsidR="00A76379" w:rsidRDefault="00000000">
      <w:pPr>
        <w:numPr>
          <w:ilvl w:val="0"/>
          <w:numId w:val="6"/>
        </w:numPr>
      </w:pPr>
      <w:r w:rsidRPr="00CC070F">
        <w:rPr>
          <w:bCs/>
        </w:rPr>
        <w:t>Preprocess Data</w:t>
      </w:r>
      <w:r>
        <w:t xml:space="preserve"> – Handle missing values, normalize price changes and engineer features like moving averages.</w:t>
      </w:r>
      <w:r>
        <w:br/>
      </w:r>
    </w:p>
    <w:p w14:paraId="1B4E20DB" w14:textId="77777777" w:rsidR="00236F26" w:rsidRDefault="00236F26" w:rsidP="00236F26">
      <w:pPr>
        <w:numPr>
          <w:ilvl w:val="0"/>
          <w:numId w:val="6"/>
        </w:numPr>
      </w:pPr>
      <w:r>
        <w:t>Divide the data into training and testing sets.</w:t>
      </w:r>
      <w:r>
        <w:br/>
      </w:r>
    </w:p>
    <w:p w14:paraId="1F4F29FB" w14:textId="77777777" w:rsidR="00236F26" w:rsidRDefault="00236F26" w:rsidP="00236F26">
      <w:pPr>
        <w:numPr>
          <w:ilvl w:val="0"/>
          <w:numId w:val="6"/>
        </w:numPr>
      </w:pPr>
      <w:r w:rsidRPr="003A7338">
        <w:rPr>
          <w:bCs/>
        </w:rPr>
        <w:t>Choose Algorithm</w:t>
      </w:r>
      <w:r>
        <w:rPr>
          <w:bCs/>
        </w:rPr>
        <w:t xml:space="preserve"> like </w:t>
      </w:r>
      <w:r>
        <w:t xml:space="preserve">Linear Regression, Random Forest Regression, or </w:t>
      </w:r>
      <w:proofErr w:type="spellStart"/>
      <w:r>
        <w:t>XGBoost</w:t>
      </w:r>
      <w:proofErr w:type="spellEnd"/>
      <w:r>
        <w:t>.</w:t>
      </w:r>
      <w:r>
        <w:br/>
      </w:r>
    </w:p>
    <w:p w14:paraId="3B0A5368" w14:textId="77777777" w:rsidR="00236F26" w:rsidRDefault="00236F26" w:rsidP="00236F26">
      <w:pPr>
        <w:numPr>
          <w:ilvl w:val="0"/>
          <w:numId w:val="6"/>
        </w:numPr>
      </w:pPr>
      <w:r>
        <w:t>Fit the model using training data.</w:t>
      </w:r>
      <w:r>
        <w:br/>
      </w:r>
    </w:p>
    <w:p w14:paraId="162E92BA" w14:textId="77777777" w:rsidR="00236F26" w:rsidRDefault="00236F26" w:rsidP="00236F26">
      <w:pPr>
        <w:numPr>
          <w:ilvl w:val="0"/>
          <w:numId w:val="6"/>
        </w:numPr>
      </w:pPr>
      <w:r w:rsidRPr="003A7338">
        <w:rPr>
          <w:bCs/>
        </w:rPr>
        <w:t>Evaluate Performance</w:t>
      </w:r>
      <w:r>
        <w:t xml:space="preserve"> using R² score.</w:t>
      </w:r>
      <w:r>
        <w:br/>
      </w:r>
    </w:p>
    <w:p w14:paraId="75D3DC68" w14:textId="2A9BC761" w:rsidR="00A76379" w:rsidRDefault="00364C54" w:rsidP="00364C54">
      <w:pPr>
        <w:numPr>
          <w:ilvl w:val="0"/>
          <w:numId w:val="6"/>
        </w:numPr>
        <w:spacing w:after="240"/>
      </w:pPr>
      <w:r>
        <w:t>Predict the result for new input and deploy the model.</w:t>
      </w:r>
      <w:r>
        <w:br/>
      </w:r>
    </w:p>
    <w:p w14:paraId="5BBB7279" w14:textId="77777777" w:rsidR="00A76379" w:rsidRPr="005E2781" w:rsidRDefault="00000000">
      <w:pPr>
        <w:pStyle w:val="Heading3"/>
        <w:keepNext w:val="0"/>
        <w:keepLines w:val="0"/>
        <w:spacing w:before="280"/>
        <w:rPr>
          <w:b/>
          <w:color w:val="EE0000"/>
          <w:sz w:val="26"/>
          <w:szCs w:val="26"/>
          <w:u w:val="single"/>
        </w:rPr>
      </w:pPr>
      <w:bookmarkStart w:id="7" w:name="_kh6hj9m3qkb0" w:colFirst="0" w:colLast="0"/>
      <w:bookmarkEnd w:id="7"/>
      <w:r>
        <w:rPr>
          <w:b/>
          <w:color w:val="000000"/>
          <w:sz w:val="26"/>
          <w:szCs w:val="26"/>
        </w:rPr>
        <w:t xml:space="preserve">7. </w:t>
      </w:r>
      <w:r w:rsidRPr="005E2781">
        <w:rPr>
          <w:b/>
          <w:color w:val="EE0000"/>
          <w:sz w:val="26"/>
          <w:szCs w:val="26"/>
          <w:u w:val="single"/>
        </w:rPr>
        <w:t>Detecting Fake Social Media Accounts</w:t>
      </w:r>
    </w:p>
    <w:p w14:paraId="4A3D8B4C" w14:textId="77777777" w:rsidR="00236F26" w:rsidRDefault="00000000" w:rsidP="00236F26">
      <w:pPr>
        <w:spacing w:before="240" w:after="240"/>
      </w:pPr>
      <w:r>
        <w:t xml:space="preserve"> </w:t>
      </w:r>
      <w:r>
        <w:rPr>
          <w:b/>
        </w:rPr>
        <w:t>Scenario:</w:t>
      </w:r>
      <w:r>
        <w:t xml:space="preserve"> A social media platform wants to identify and remove fake user accounts.</w:t>
      </w:r>
    </w:p>
    <w:p w14:paraId="167E795E" w14:textId="3615CF2E" w:rsidR="00236F26" w:rsidRDefault="00000000" w:rsidP="00236F26">
      <w:pPr>
        <w:spacing w:before="240" w:after="240"/>
        <w:rPr>
          <w:b/>
        </w:rPr>
      </w:pPr>
      <w:r>
        <w:t xml:space="preserve"> </w:t>
      </w:r>
      <w:r w:rsidR="00236F26">
        <w:rPr>
          <w:b/>
        </w:rPr>
        <w:t xml:space="preserve">Problem solution using: </w:t>
      </w:r>
      <w:r w:rsidR="00236F26" w:rsidRPr="00DA3DF8">
        <w:rPr>
          <w:b/>
          <w:i/>
          <w:iCs/>
        </w:rPr>
        <w:t>Supervised Learning-</w:t>
      </w:r>
      <w:r w:rsidR="00236F26" w:rsidRPr="00DA3DF8">
        <w:rPr>
          <w:i/>
          <w:iCs/>
        </w:rPr>
        <w:t xml:space="preserve"> </w:t>
      </w:r>
      <w:r w:rsidR="00236F26" w:rsidRPr="00E357BB">
        <w:rPr>
          <w:b/>
          <w:i/>
          <w:iCs/>
        </w:rPr>
        <w:t>Classification</w:t>
      </w:r>
    </w:p>
    <w:p w14:paraId="41236CFD" w14:textId="0D02C9A4" w:rsidR="00A76379" w:rsidRDefault="00236F26" w:rsidP="00236F26">
      <w:pPr>
        <w:spacing w:before="240" w:after="240"/>
        <w:rPr>
          <w:b/>
        </w:rPr>
      </w:pPr>
      <w:r>
        <w:t xml:space="preserve">  </w:t>
      </w:r>
      <w:r>
        <w:rPr>
          <w:b/>
        </w:rPr>
        <w:t>Step-by-step procedure:</w:t>
      </w:r>
    </w:p>
    <w:p w14:paraId="0719085F" w14:textId="2DE64503" w:rsidR="00A76379" w:rsidRDefault="00000000">
      <w:pPr>
        <w:numPr>
          <w:ilvl w:val="0"/>
          <w:numId w:val="7"/>
        </w:numPr>
        <w:spacing w:before="240"/>
      </w:pPr>
      <w:r w:rsidRPr="0056436E">
        <w:rPr>
          <w:bCs/>
        </w:rPr>
        <w:t>Collect Data</w:t>
      </w:r>
      <w:r>
        <w:t xml:space="preserve"> </w:t>
      </w:r>
      <w:r w:rsidR="0056436E">
        <w:t>like</w:t>
      </w:r>
      <w:r>
        <w:t xml:space="preserve"> account details, activity logs and engagement patterns.</w:t>
      </w:r>
      <w:r>
        <w:br/>
      </w:r>
    </w:p>
    <w:p w14:paraId="6662CB8C" w14:textId="255E11B0" w:rsidR="00A76379" w:rsidRDefault="00000000">
      <w:pPr>
        <w:numPr>
          <w:ilvl w:val="0"/>
          <w:numId w:val="7"/>
        </w:numPr>
      </w:pPr>
      <w:r w:rsidRPr="0056436E">
        <w:rPr>
          <w:bCs/>
        </w:rPr>
        <w:t>Preprocess Data</w:t>
      </w:r>
      <w:r>
        <w:t xml:space="preserve"> – Handle missing values, engineer features like average post frequency and follower ratio</w:t>
      </w:r>
      <w:r w:rsidR="002A289C">
        <w:t xml:space="preserve"> and encoding categorical features</w:t>
      </w:r>
      <w:r>
        <w:t>.</w:t>
      </w:r>
      <w:r>
        <w:br/>
      </w:r>
    </w:p>
    <w:p w14:paraId="67001D69" w14:textId="77777777" w:rsidR="00D029FD" w:rsidRDefault="00D029FD" w:rsidP="00D029FD">
      <w:pPr>
        <w:numPr>
          <w:ilvl w:val="0"/>
          <w:numId w:val="7"/>
        </w:numPr>
      </w:pPr>
      <w:r>
        <w:t>Divide the data into training and testing sets.</w:t>
      </w:r>
      <w:r>
        <w:br/>
      </w:r>
    </w:p>
    <w:p w14:paraId="0A75365D" w14:textId="77777777" w:rsidR="00D029FD" w:rsidRDefault="00D029FD" w:rsidP="00D029FD">
      <w:pPr>
        <w:numPr>
          <w:ilvl w:val="0"/>
          <w:numId w:val="7"/>
        </w:numPr>
      </w:pPr>
      <w:r>
        <w:t>Use classification algorithm like Logistic Regression, KNN, Navie Bayes, Random Forest classification etc.</w:t>
      </w:r>
    </w:p>
    <w:p w14:paraId="4DB352DE" w14:textId="77777777" w:rsidR="00D029FD" w:rsidRDefault="00D029FD" w:rsidP="00D029FD">
      <w:pPr>
        <w:ind w:left="720"/>
      </w:pPr>
    </w:p>
    <w:p w14:paraId="737EFA9E" w14:textId="77777777" w:rsidR="00D029FD" w:rsidRDefault="00D029FD" w:rsidP="00D029FD">
      <w:pPr>
        <w:numPr>
          <w:ilvl w:val="0"/>
          <w:numId w:val="7"/>
        </w:numPr>
      </w:pPr>
      <w:r>
        <w:t>Fit the model using training data.</w:t>
      </w:r>
      <w:r>
        <w:br/>
      </w:r>
    </w:p>
    <w:p w14:paraId="696175C8" w14:textId="77777777" w:rsidR="00D029FD" w:rsidRDefault="00D029FD" w:rsidP="00D029FD">
      <w:pPr>
        <w:numPr>
          <w:ilvl w:val="0"/>
          <w:numId w:val="7"/>
        </w:numPr>
      </w:pPr>
      <w:r w:rsidRPr="00805A39">
        <w:rPr>
          <w:bCs/>
        </w:rPr>
        <w:t>Evaluate Performance</w:t>
      </w:r>
      <w:r>
        <w:t xml:space="preserve"> using ROC_AUC and F1-score.</w:t>
      </w:r>
      <w:r>
        <w:br/>
      </w:r>
    </w:p>
    <w:p w14:paraId="4468BDA6" w14:textId="55CA4F96" w:rsidR="00A76379" w:rsidRDefault="00D029FD" w:rsidP="00D029FD">
      <w:pPr>
        <w:numPr>
          <w:ilvl w:val="0"/>
          <w:numId w:val="7"/>
        </w:numPr>
        <w:spacing w:after="240"/>
      </w:pPr>
      <w:r>
        <w:t>Predict to Identify and flag fake accounts for new input and deploy the best model.</w:t>
      </w:r>
    </w:p>
    <w:p w14:paraId="01406685" w14:textId="77777777" w:rsidR="00A76379" w:rsidRPr="004C516B" w:rsidRDefault="00000000">
      <w:pPr>
        <w:pStyle w:val="Heading3"/>
        <w:keepNext w:val="0"/>
        <w:keepLines w:val="0"/>
        <w:spacing w:before="280"/>
        <w:rPr>
          <w:b/>
          <w:color w:val="EE0000"/>
          <w:sz w:val="26"/>
          <w:szCs w:val="26"/>
          <w:u w:val="single"/>
        </w:rPr>
      </w:pPr>
      <w:bookmarkStart w:id="8" w:name="_xk2j2adtlqmz" w:colFirst="0" w:colLast="0"/>
      <w:bookmarkEnd w:id="8"/>
      <w:r>
        <w:rPr>
          <w:b/>
          <w:color w:val="000000"/>
          <w:sz w:val="26"/>
          <w:szCs w:val="26"/>
        </w:rPr>
        <w:t xml:space="preserve">8. </w:t>
      </w:r>
      <w:r w:rsidRPr="004C516B">
        <w:rPr>
          <w:b/>
          <w:color w:val="EE0000"/>
          <w:sz w:val="26"/>
          <w:szCs w:val="26"/>
          <w:u w:val="single"/>
        </w:rPr>
        <w:t>Optimizing Ad Targeting for Online Marketing</w:t>
      </w:r>
    </w:p>
    <w:p w14:paraId="6AEEA9B2" w14:textId="77777777" w:rsidR="00E5051E" w:rsidRDefault="00000000" w:rsidP="00E5051E">
      <w:pPr>
        <w:spacing w:before="240" w:after="240"/>
      </w:pPr>
      <w:r>
        <w:t xml:space="preserve"> </w:t>
      </w:r>
      <w:r>
        <w:rPr>
          <w:b/>
        </w:rPr>
        <w:t>Scenario:</w:t>
      </w:r>
      <w:r>
        <w:t xml:space="preserve"> A digital marketing company wants to show the most relevant ads to users based on their browsing behavior.</w:t>
      </w:r>
    </w:p>
    <w:p w14:paraId="5EA8ADFA" w14:textId="1CBD5445" w:rsidR="00E5051E" w:rsidRPr="00E5051E" w:rsidRDefault="00000000" w:rsidP="00E5051E">
      <w:pPr>
        <w:spacing w:before="240" w:after="240"/>
      </w:pPr>
      <w:r>
        <w:t xml:space="preserve"> </w:t>
      </w:r>
      <w:r w:rsidR="00E5051E">
        <w:rPr>
          <w:b/>
        </w:rPr>
        <w:t>Problem solution using: Uns</w:t>
      </w:r>
      <w:r w:rsidR="00E5051E" w:rsidRPr="00DA3DF8">
        <w:rPr>
          <w:b/>
          <w:i/>
          <w:iCs/>
        </w:rPr>
        <w:t>upervised Learning-</w:t>
      </w:r>
      <w:r w:rsidR="00E5051E" w:rsidRPr="00DA3DF8">
        <w:rPr>
          <w:i/>
          <w:iCs/>
        </w:rPr>
        <w:t xml:space="preserve"> </w:t>
      </w:r>
      <w:r w:rsidR="00E5051E">
        <w:rPr>
          <w:b/>
          <w:i/>
          <w:iCs/>
        </w:rPr>
        <w:t>Clustering</w:t>
      </w:r>
    </w:p>
    <w:p w14:paraId="1EA9AE4C" w14:textId="0827417E" w:rsidR="00A76379" w:rsidRDefault="00E5051E" w:rsidP="00E5051E">
      <w:pPr>
        <w:spacing w:before="240" w:after="240"/>
        <w:rPr>
          <w:b/>
        </w:rPr>
      </w:pPr>
      <w:r>
        <w:t xml:space="preserve">  </w:t>
      </w:r>
      <w:r>
        <w:rPr>
          <w:b/>
        </w:rPr>
        <w:t>Step-by-step procedure:</w:t>
      </w:r>
    </w:p>
    <w:p w14:paraId="6E905301" w14:textId="7F945B64" w:rsidR="00A76379" w:rsidRDefault="00000000">
      <w:pPr>
        <w:numPr>
          <w:ilvl w:val="0"/>
          <w:numId w:val="8"/>
        </w:numPr>
        <w:spacing w:before="240"/>
      </w:pPr>
      <w:r w:rsidRPr="00237EE5">
        <w:rPr>
          <w:bCs/>
        </w:rPr>
        <w:t>Collect Data</w:t>
      </w:r>
      <w:r>
        <w:t xml:space="preserve"> </w:t>
      </w:r>
      <w:r w:rsidR="00237EE5">
        <w:t xml:space="preserve">like </w:t>
      </w:r>
      <w:r>
        <w:t>user click behavior, browsing history information.</w:t>
      </w:r>
      <w:r>
        <w:br/>
      </w:r>
    </w:p>
    <w:p w14:paraId="31CD37F3" w14:textId="42D4F709" w:rsidR="00A76379" w:rsidRDefault="00000000">
      <w:pPr>
        <w:numPr>
          <w:ilvl w:val="0"/>
          <w:numId w:val="8"/>
        </w:numPr>
      </w:pPr>
      <w:r w:rsidRPr="006100F6">
        <w:rPr>
          <w:bCs/>
        </w:rPr>
        <w:t>Preprocess Data</w:t>
      </w:r>
      <w:r>
        <w:t xml:space="preserve"> </w:t>
      </w:r>
      <w:r w:rsidR="001A1B0A">
        <w:t>like convert</w:t>
      </w:r>
      <w:r>
        <w:t xml:space="preserve"> categorical features into numerical format, handle missing data.</w:t>
      </w:r>
      <w:r>
        <w:br/>
      </w:r>
    </w:p>
    <w:p w14:paraId="59ECAA24" w14:textId="77777777" w:rsidR="00153B61" w:rsidRDefault="00153B61" w:rsidP="00153B61">
      <w:pPr>
        <w:numPr>
          <w:ilvl w:val="0"/>
          <w:numId w:val="8"/>
        </w:numPr>
      </w:pPr>
      <w:r w:rsidRPr="00CD7EC5">
        <w:rPr>
          <w:bCs/>
        </w:rPr>
        <w:t>Choose Clustering Algorithm</w:t>
      </w:r>
      <w:r>
        <w:t xml:space="preserve"> like K-Means or Hierarchical Clustering.</w:t>
      </w:r>
      <w:r>
        <w:br/>
      </w:r>
    </w:p>
    <w:p w14:paraId="67480B1B" w14:textId="7DB42D5A" w:rsidR="00153B61" w:rsidRDefault="00153B61" w:rsidP="00153B61">
      <w:pPr>
        <w:numPr>
          <w:ilvl w:val="0"/>
          <w:numId w:val="8"/>
        </w:numPr>
      </w:pPr>
      <w:r>
        <w:t>Use the Elbow Method</w:t>
      </w:r>
      <w:r w:rsidR="000A662E">
        <w:t xml:space="preserve">/Dendrograms </w:t>
      </w:r>
      <w:r>
        <w:t>to identify number of clusters.</w:t>
      </w:r>
      <w:r>
        <w:br/>
      </w:r>
    </w:p>
    <w:p w14:paraId="51DEF774" w14:textId="77777777" w:rsidR="00153B61" w:rsidRDefault="00153B61" w:rsidP="00153B61">
      <w:pPr>
        <w:numPr>
          <w:ilvl w:val="0"/>
          <w:numId w:val="8"/>
        </w:numPr>
      </w:pPr>
      <w:r w:rsidRPr="00553A65">
        <w:rPr>
          <w:bCs/>
        </w:rPr>
        <w:t>Train Model</w:t>
      </w:r>
      <w:r>
        <w:t xml:space="preserve"> to group users.</w:t>
      </w:r>
      <w:r>
        <w:br/>
      </w:r>
    </w:p>
    <w:p w14:paraId="71C80583" w14:textId="2A546BBC" w:rsidR="00153B61" w:rsidRDefault="00153B61" w:rsidP="00153B61">
      <w:pPr>
        <w:numPr>
          <w:ilvl w:val="0"/>
          <w:numId w:val="8"/>
        </w:numPr>
      </w:pPr>
      <w:r w:rsidRPr="005D4EF3">
        <w:rPr>
          <w:bCs/>
        </w:rPr>
        <w:t>Analyze Clusters</w:t>
      </w:r>
      <w:r>
        <w:t xml:space="preserve"> to </w:t>
      </w:r>
      <w:r w:rsidR="004D2F7A">
        <w:t>i</w:t>
      </w:r>
      <w:r>
        <w:t xml:space="preserve">dentify user </w:t>
      </w:r>
      <w:r w:rsidR="0046413B">
        <w:t>browsing behavior.</w:t>
      </w:r>
    </w:p>
    <w:p w14:paraId="218873C5" w14:textId="77777777" w:rsidR="00153B61" w:rsidRDefault="00153B61" w:rsidP="00153B61">
      <w:pPr>
        <w:ind w:left="720"/>
      </w:pPr>
    </w:p>
    <w:p w14:paraId="39A6FCA9" w14:textId="177A9EAB" w:rsidR="00A76379" w:rsidRDefault="00000000">
      <w:pPr>
        <w:numPr>
          <w:ilvl w:val="0"/>
          <w:numId w:val="8"/>
        </w:numPr>
        <w:spacing w:after="240"/>
      </w:pPr>
      <w:r>
        <w:t>Deliver targeted ads based on cluster preferences.</w:t>
      </w:r>
      <w:r>
        <w:br/>
      </w:r>
    </w:p>
    <w:p w14:paraId="5637AD18" w14:textId="77777777" w:rsidR="00A76379" w:rsidRPr="00EF5DD3" w:rsidRDefault="00000000">
      <w:pPr>
        <w:pStyle w:val="Heading3"/>
        <w:keepNext w:val="0"/>
        <w:keepLines w:val="0"/>
        <w:spacing w:before="280"/>
        <w:rPr>
          <w:b/>
          <w:color w:val="EE0000"/>
          <w:sz w:val="26"/>
          <w:szCs w:val="26"/>
          <w:u w:val="single"/>
        </w:rPr>
      </w:pPr>
      <w:bookmarkStart w:id="9" w:name="_9x5nr17lvfr7" w:colFirst="0" w:colLast="0"/>
      <w:bookmarkEnd w:id="9"/>
      <w:r>
        <w:rPr>
          <w:b/>
          <w:color w:val="000000"/>
          <w:sz w:val="26"/>
          <w:szCs w:val="26"/>
        </w:rPr>
        <w:t xml:space="preserve">9. </w:t>
      </w:r>
      <w:r w:rsidRPr="00EF5DD3">
        <w:rPr>
          <w:b/>
          <w:color w:val="EE0000"/>
          <w:sz w:val="26"/>
          <w:szCs w:val="26"/>
          <w:u w:val="single"/>
        </w:rPr>
        <w:t>Classifying Land Cover in Satellite Images</w:t>
      </w:r>
    </w:p>
    <w:p w14:paraId="7C4D42AB" w14:textId="77777777" w:rsidR="001033FB" w:rsidRDefault="00000000" w:rsidP="001033FB">
      <w:pPr>
        <w:spacing w:before="240" w:after="240"/>
      </w:pPr>
      <w:r>
        <w:t xml:space="preserve"> </w:t>
      </w:r>
      <w:r>
        <w:rPr>
          <w:b/>
        </w:rPr>
        <w:t>Scenario:</w:t>
      </w:r>
      <w:r>
        <w:t xml:space="preserve"> A geospatial research team wants to classify different land types (forest, water, urban) using satellite images.</w:t>
      </w:r>
    </w:p>
    <w:p w14:paraId="7BA646D2" w14:textId="3B038319" w:rsidR="001033FB" w:rsidRDefault="00000000" w:rsidP="001033FB">
      <w:pPr>
        <w:spacing w:before="240" w:after="240"/>
        <w:rPr>
          <w:b/>
        </w:rPr>
      </w:pPr>
      <w:r>
        <w:t xml:space="preserve"> </w:t>
      </w:r>
      <w:r w:rsidR="001033FB">
        <w:rPr>
          <w:b/>
        </w:rPr>
        <w:t xml:space="preserve">Problem solution using: </w:t>
      </w:r>
      <w:r w:rsidR="001033FB" w:rsidRPr="00DA3DF8">
        <w:rPr>
          <w:b/>
          <w:i/>
          <w:iCs/>
        </w:rPr>
        <w:t>Supervised Learning-</w:t>
      </w:r>
      <w:r w:rsidR="001033FB" w:rsidRPr="00DA3DF8">
        <w:rPr>
          <w:i/>
          <w:iCs/>
        </w:rPr>
        <w:t xml:space="preserve"> </w:t>
      </w:r>
      <w:r w:rsidR="001033FB" w:rsidRPr="00E357BB">
        <w:rPr>
          <w:b/>
          <w:i/>
          <w:iCs/>
        </w:rPr>
        <w:t>Classification</w:t>
      </w:r>
    </w:p>
    <w:p w14:paraId="30F8596C" w14:textId="34F7F255" w:rsidR="00A76379" w:rsidRDefault="001033FB" w:rsidP="001033FB">
      <w:pPr>
        <w:spacing w:before="240" w:after="240"/>
        <w:rPr>
          <w:b/>
        </w:rPr>
      </w:pPr>
      <w:r>
        <w:t xml:space="preserve">  </w:t>
      </w:r>
      <w:r>
        <w:rPr>
          <w:b/>
        </w:rPr>
        <w:t>Step-by-step procedure:</w:t>
      </w:r>
    </w:p>
    <w:p w14:paraId="428B46B2" w14:textId="6CB1B29D" w:rsidR="00A76379" w:rsidRDefault="00000000">
      <w:pPr>
        <w:numPr>
          <w:ilvl w:val="0"/>
          <w:numId w:val="9"/>
        </w:numPr>
        <w:spacing w:before="240"/>
      </w:pPr>
      <w:r w:rsidRPr="00322DE0">
        <w:rPr>
          <w:bCs/>
        </w:rPr>
        <w:t>Collect Data</w:t>
      </w:r>
      <w:r>
        <w:t xml:space="preserve"> satellite images labeled with land types.</w:t>
      </w:r>
      <w:r>
        <w:br/>
      </w:r>
    </w:p>
    <w:p w14:paraId="7423F8EC" w14:textId="285A2396" w:rsidR="00A76379" w:rsidRDefault="00000000">
      <w:pPr>
        <w:numPr>
          <w:ilvl w:val="0"/>
          <w:numId w:val="9"/>
        </w:numPr>
      </w:pPr>
      <w:r w:rsidRPr="00800FC8">
        <w:rPr>
          <w:bCs/>
        </w:rPr>
        <w:t>Preprocess Data</w:t>
      </w:r>
      <w:r>
        <w:t xml:space="preserve"> –Normalize pixel values, remove noise, and extract image features.</w:t>
      </w:r>
    </w:p>
    <w:p w14:paraId="36747CEF" w14:textId="77777777" w:rsidR="00E158BE" w:rsidRDefault="00E158BE" w:rsidP="00E158BE">
      <w:pPr>
        <w:ind w:left="720"/>
      </w:pPr>
    </w:p>
    <w:p w14:paraId="2DE9A402" w14:textId="77777777" w:rsidR="00E158BE" w:rsidRDefault="00E158BE" w:rsidP="00E158BE">
      <w:pPr>
        <w:numPr>
          <w:ilvl w:val="0"/>
          <w:numId w:val="9"/>
        </w:numPr>
      </w:pPr>
      <w:r w:rsidRPr="00DD29E5">
        <w:rPr>
          <w:bCs/>
        </w:rPr>
        <w:t>Split Dataset –</w:t>
      </w:r>
      <w:r>
        <w:t xml:space="preserve"> Train-test split.</w:t>
      </w:r>
      <w:r>
        <w:br/>
      </w:r>
    </w:p>
    <w:p w14:paraId="7745A9A1" w14:textId="77777777" w:rsidR="00E158BE" w:rsidRDefault="00E158BE" w:rsidP="00E158BE">
      <w:pPr>
        <w:numPr>
          <w:ilvl w:val="0"/>
          <w:numId w:val="9"/>
        </w:numPr>
      </w:pPr>
      <w:r>
        <w:t>Use classification algorithm like Logistic Regression, KNN, Navie Bayes, Random Forest classification etc.</w:t>
      </w:r>
      <w:r>
        <w:br/>
      </w:r>
    </w:p>
    <w:p w14:paraId="46897B93" w14:textId="77777777" w:rsidR="00E158BE" w:rsidRDefault="00E158BE" w:rsidP="00E158BE">
      <w:pPr>
        <w:numPr>
          <w:ilvl w:val="0"/>
          <w:numId w:val="9"/>
        </w:numPr>
      </w:pPr>
      <w:r>
        <w:t>Fit the model on the training dataset.</w:t>
      </w:r>
      <w:r>
        <w:br/>
      </w:r>
    </w:p>
    <w:p w14:paraId="23569A6F" w14:textId="054F9109" w:rsidR="00E158BE" w:rsidRDefault="00E158BE" w:rsidP="00E158BE">
      <w:pPr>
        <w:numPr>
          <w:ilvl w:val="0"/>
          <w:numId w:val="9"/>
        </w:numPr>
      </w:pPr>
      <w:r w:rsidRPr="00AF3035">
        <w:rPr>
          <w:bCs/>
        </w:rPr>
        <w:t>Evaluate Model</w:t>
      </w:r>
      <w:r>
        <w:t xml:space="preserve"> using ROC_AUC score and F1-score.</w:t>
      </w:r>
      <w:r>
        <w:br/>
      </w:r>
    </w:p>
    <w:p w14:paraId="6DBFC81C" w14:textId="2D824510" w:rsidR="00A76379" w:rsidRDefault="00E158BE" w:rsidP="006C3259">
      <w:pPr>
        <w:numPr>
          <w:ilvl w:val="0"/>
          <w:numId w:val="9"/>
        </w:numPr>
        <w:spacing w:after="240"/>
      </w:pPr>
      <w:r w:rsidRPr="006C3259">
        <w:rPr>
          <w:bCs/>
        </w:rPr>
        <w:t>Make Predictions</w:t>
      </w:r>
      <w:r>
        <w:t xml:space="preserve"> to</w:t>
      </w:r>
      <w:r w:rsidR="006C3259">
        <w:t xml:space="preserve"> </w:t>
      </w:r>
      <w:r w:rsidR="002557ED">
        <w:t>c</w:t>
      </w:r>
      <w:r>
        <w:t>lassify new satellite images into land cover types.</w:t>
      </w:r>
      <w:r>
        <w:br/>
      </w:r>
    </w:p>
    <w:p w14:paraId="716CD953" w14:textId="77777777" w:rsidR="00A7637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vzlfflj8kpjo" w:colFirst="0" w:colLast="0"/>
      <w:bookmarkEnd w:id="10"/>
      <w:r>
        <w:rPr>
          <w:b/>
          <w:color w:val="000000"/>
          <w:sz w:val="26"/>
          <w:szCs w:val="26"/>
        </w:rPr>
        <w:t xml:space="preserve">10. </w:t>
      </w:r>
      <w:r w:rsidRPr="00086B50">
        <w:rPr>
          <w:b/>
          <w:color w:val="EE0000"/>
          <w:sz w:val="26"/>
          <w:szCs w:val="26"/>
          <w:u w:val="single"/>
        </w:rPr>
        <w:t>Predicting Customer Churn for a Subscription Service</w:t>
      </w:r>
    </w:p>
    <w:p w14:paraId="6103AFDE" w14:textId="10CEC371" w:rsidR="009F2674" w:rsidRDefault="00000000" w:rsidP="009F2674">
      <w:pPr>
        <w:spacing w:before="240" w:after="240"/>
      </w:pPr>
      <w:r>
        <w:t xml:space="preserve"> </w:t>
      </w:r>
      <w:r>
        <w:rPr>
          <w:b/>
        </w:rPr>
        <w:t>Scenario:</w:t>
      </w:r>
      <w:r>
        <w:t xml:space="preserve"> A streaming service wants to predict which users are likely to cancel their subscriptions.</w:t>
      </w:r>
    </w:p>
    <w:p w14:paraId="201254BD" w14:textId="657ECB1C" w:rsidR="009F2674" w:rsidRDefault="00000000" w:rsidP="009F2674">
      <w:pPr>
        <w:spacing w:before="240" w:after="240"/>
        <w:rPr>
          <w:b/>
        </w:rPr>
      </w:pPr>
      <w:r>
        <w:t xml:space="preserve"> </w:t>
      </w:r>
      <w:r w:rsidR="009F2674">
        <w:rPr>
          <w:b/>
        </w:rPr>
        <w:t xml:space="preserve">Problem solution using: </w:t>
      </w:r>
      <w:r w:rsidR="009F2674" w:rsidRPr="00DA3DF8">
        <w:rPr>
          <w:b/>
          <w:i/>
          <w:iCs/>
        </w:rPr>
        <w:t>Supervised Learning-</w:t>
      </w:r>
      <w:r w:rsidR="009F2674" w:rsidRPr="00DA3DF8">
        <w:rPr>
          <w:i/>
          <w:iCs/>
        </w:rPr>
        <w:t xml:space="preserve"> </w:t>
      </w:r>
      <w:r w:rsidR="009F2674" w:rsidRPr="00E357BB">
        <w:rPr>
          <w:b/>
          <w:i/>
          <w:iCs/>
        </w:rPr>
        <w:t>Classification</w:t>
      </w:r>
    </w:p>
    <w:p w14:paraId="77DA286E" w14:textId="7A498CE8" w:rsidR="00A76379" w:rsidRDefault="009F2674" w:rsidP="009F2674">
      <w:pPr>
        <w:spacing w:before="240" w:after="240"/>
        <w:rPr>
          <w:b/>
        </w:rPr>
      </w:pPr>
      <w:r>
        <w:t xml:space="preserve">  </w:t>
      </w:r>
      <w:r>
        <w:rPr>
          <w:b/>
        </w:rPr>
        <w:t>Step-by-step procedure:</w:t>
      </w:r>
    </w:p>
    <w:p w14:paraId="074DF7BB" w14:textId="7ECB1C63" w:rsidR="00A76379" w:rsidRDefault="00000000">
      <w:pPr>
        <w:numPr>
          <w:ilvl w:val="0"/>
          <w:numId w:val="10"/>
        </w:numPr>
        <w:spacing w:before="240"/>
      </w:pPr>
      <w:r w:rsidRPr="0003508D">
        <w:rPr>
          <w:bCs/>
        </w:rPr>
        <w:t>Collect Data</w:t>
      </w:r>
      <w:r>
        <w:t xml:space="preserve"> </w:t>
      </w:r>
      <w:proofErr w:type="gramStart"/>
      <w:r w:rsidR="0003508D">
        <w:t xml:space="preserve">like </w:t>
      </w:r>
      <w:r>
        <w:t xml:space="preserve"> user</w:t>
      </w:r>
      <w:proofErr w:type="gramEnd"/>
      <w:r>
        <w:t xml:space="preserve"> engagement data, subscription history.</w:t>
      </w:r>
      <w:r>
        <w:br/>
      </w:r>
    </w:p>
    <w:p w14:paraId="55256679" w14:textId="77777777" w:rsidR="00A76379" w:rsidRDefault="00000000">
      <w:pPr>
        <w:numPr>
          <w:ilvl w:val="0"/>
          <w:numId w:val="10"/>
        </w:numPr>
      </w:pPr>
      <w:r w:rsidRPr="00495763">
        <w:rPr>
          <w:bCs/>
        </w:rPr>
        <w:t>Preprocess Data</w:t>
      </w:r>
      <w:r>
        <w:t xml:space="preserve"> – Handle missing values and encode categorical variables.</w:t>
      </w:r>
      <w:r>
        <w:br/>
      </w:r>
    </w:p>
    <w:p w14:paraId="16D909E0" w14:textId="7B3629CD" w:rsidR="00A76379" w:rsidRDefault="00000000">
      <w:pPr>
        <w:numPr>
          <w:ilvl w:val="0"/>
          <w:numId w:val="10"/>
        </w:numPr>
      </w:pPr>
      <w:r w:rsidRPr="00105C07">
        <w:rPr>
          <w:bCs/>
        </w:rPr>
        <w:t>Feature Engineering</w:t>
      </w:r>
      <w:r>
        <w:t xml:space="preserve"> – Create features like average watch time and last login frequency.</w:t>
      </w:r>
      <w:r>
        <w:br/>
      </w:r>
    </w:p>
    <w:p w14:paraId="432CA8F0" w14:textId="77777777" w:rsidR="00275F88" w:rsidRDefault="00275F88" w:rsidP="00275F88">
      <w:pPr>
        <w:numPr>
          <w:ilvl w:val="0"/>
          <w:numId w:val="10"/>
        </w:numPr>
      </w:pPr>
      <w:r w:rsidRPr="00DD29E5">
        <w:rPr>
          <w:bCs/>
        </w:rPr>
        <w:t>Split Dataset –</w:t>
      </w:r>
      <w:r>
        <w:t xml:space="preserve"> Train-test split.</w:t>
      </w:r>
      <w:r>
        <w:br/>
      </w:r>
    </w:p>
    <w:p w14:paraId="2359E5C4" w14:textId="77777777" w:rsidR="00275F88" w:rsidRDefault="00275F88" w:rsidP="00275F88">
      <w:pPr>
        <w:numPr>
          <w:ilvl w:val="0"/>
          <w:numId w:val="10"/>
        </w:numPr>
      </w:pPr>
      <w:r>
        <w:t>Use classification algorithm like Logistic Regression, KNN, Navie Bayes, Random Forest classification etc.</w:t>
      </w:r>
      <w:r>
        <w:br/>
      </w:r>
    </w:p>
    <w:p w14:paraId="4AD05D3B" w14:textId="77777777" w:rsidR="00275F88" w:rsidRDefault="00275F88" w:rsidP="00275F88">
      <w:pPr>
        <w:numPr>
          <w:ilvl w:val="0"/>
          <w:numId w:val="10"/>
        </w:numPr>
      </w:pPr>
      <w:r>
        <w:t>Fit the model on the training dataset.</w:t>
      </w:r>
      <w:r>
        <w:br/>
      </w:r>
    </w:p>
    <w:p w14:paraId="6097399D" w14:textId="36956FC9" w:rsidR="00A76379" w:rsidRDefault="00275F88" w:rsidP="00275F88">
      <w:pPr>
        <w:numPr>
          <w:ilvl w:val="0"/>
          <w:numId w:val="10"/>
        </w:numPr>
      </w:pPr>
      <w:r w:rsidRPr="00AF3035">
        <w:rPr>
          <w:bCs/>
        </w:rPr>
        <w:t>Evaluate Model</w:t>
      </w:r>
      <w:r>
        <w:t xml:space="preserve"> using ROC_AUC score and F1-</w:t>
      </w:r>
      <w:proofErr w:type="gramStart"/>
      <w:r>
        <w:t>score..</w:t>
      </w:r>
      <w:proofErr w:type="gramEnd"/>
      <w:r>
        <w:br/>
      </w:r>
    </w:p>
    <w:p w14:paraId="248A19C6" w14:textId="07A5BE35" w:rsidR="00A76379" w:rsidRDefault="00000000">
      <w:pPr>
        <w:numPr>
          <w:ilvl w:val="0"/>
          <w:numId w:val="10"/>
        </w:numPr>
        <w:spacing w:after="240"/>
      </w:pPr>
      <w:r w:rsidRPr="00275F88">
        <w:rPr>
          <w:bCs/>
        </w:rPr>
        <w:t>Make Predictions</w:t>
      </w:r>
      <w:r>
        <w:t xml:space="preserve"> </w:t>
      </w:r>
      <w:r w:rsidR="00275F88">
        <w:t>to i</w:t>
      </w:r>
      <w:r>
        <w:t xml:space="preserve">dentify customers likely to </w:t>
      </w:r>
      <w:proofErr w:type="gramStart"/>
      <w:r>
        <w:t>churn</w:t>
      </w:r>
      <w:r w:rsidR="00275F88">
        <w:t>.</w:t>
      </w:r>
      <w:r>
        <w:t>.</w:t>
      </w:r>
      <w:proofErr w:type="gramEnd"/>
    </w:p>
    <w:p w14:paraId="610B7D52" w14:textId="0F208A16" w:rsidR="00A76379" w:rsidRDefault="00A76379"/>
    <w:sectPr w:rsidR="00A763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144BF" w14:textId="77777777" w:rsidR="005875FF" w:rsidRDefault="005875FF">
      <w:pPr>
        <w:spacing w:line="240" w:lineRule="auto"/>
      </w:pPr>
      <w:r>
        <w:separator/>
      </w:r>
    </w:p>
  </w:endnote>
  <w:endnote w:type="continuationSeparator" w:id="0">
    <w:p w14:paraId="3BE6C910" w14:textId="77777777" w:rsidR="005875FF" w:rsidRDefault="005875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87B5D" w14:textId="77777777" w:rsidR="005875FF" w:rsidRDefault="005875FF">
      <w:r>
        <w:separator/>
      </w:r>
    </w:p>
  </w:footnote>
  <w:footnote w:type="continuationSeparator" w:id="0">
    <w:p w14:paraId="4643386B" w14:textId="77777777" w:rsidR="005875FF" w:rsidRDefault="00587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248C179"/>
    <w:multiLevelType w:val="multilevel"/>
    <w:tmpl w:val="0248C17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2183CF9"/>
    <w:multiLevelType w:val="multilevel"/>
    <w:tmpl w:val="72183CF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8406984">
    <w:abstractNumId w:val="4"/>
  </w:num>
  <w:num w:numId="2" w16cid:durableId="1634798017">
    <w:abstractNumId w:val="3"/>
  </w:num>
  <w:num w:numId="3" w16cid:durableId="965693341">
    <w:abstractNumId w:val="8"/>
  </w:num>
  <w:num w:numId="4" w16cid:durableId="557056876">
    <w:abstractNumId w:val="2"/>
  </w:num>
  <w:num w:numId="5" w16cid:durableId="1937518034">
    <w:abstractNumId w:val="1"/>
  </w:num>
  <w:num w:numId="6" w16cid:durableId="1941058525">
    <w:abstractNumId w:val="6"/>
  </w:num>
  <w:num w:numId="7" w16cid:durableId="1359770608">
    <w:abstractNumId w:val="7"/>
  </w:num>
  <w:num w:numId="8" w16cid:durableId="1075780744">
    <w:abstractNumId w:val="9"/>
  </w:num>
  <w:num w:numId="9" w16cid:durableId="775370892">
    <w:abstractNumId w:val="5"/>
  </w:num>
  <w:num w:numId="10" w16cid:durableId="106876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revisionView w:markup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79"/>
    <w:rsid w:val="0003508D"/>
    <w:rsid w:val="000439C0"/>
    <w:rsid w:val="00045139"/>
    <w:rsid w:val="00062661"/>
    <w:rsid w:val="00086B50"/>
    <w:rsid w:val="000946E6"/>
    <w:rsid w:val="00097350"/>
    <w:rsid w:val="000A662E"/>
    <w:rsid w:val="001033FB"/>
    <w:rsid w:val="00105C07"/>
    <w:rsid w:val="00153B61"/>
    <w:rsid w:val="001931F4"/>
    <w:rsid w:val="001A1B0A"/>
    <w:rsid w:val="00236F26"/>
    <w:rsid w:val="002373C5"/>
    <w:rsid w:val="00237EE5"/>
    <w:rsid w:val="002557ED"/>
    <w:rsid w:val="00275F88"/>
    <w:rsid w:val="002A289C"/>
    <w:rsid w:val="002D446D"/>
    <w:rsid w:val="002E743B"/>
    <w:rsid w:val="002F751B"/>
    <w:rsid w:val="00314621"/>
    <w:rsid w:val="00322DE0"/>
    <w:rsid w:val="00364C54"/>
    <w:rsid w:val="003876AF"/>
    <w:rsid w:val="003A7338"/>
    <w:rsid w:val="003D5217"/>
    <w:rsid w:val="0046413B"/>
    <w:rsid w:val="0047740E"/>
    <w:rsid w:val="00495763"/>
    <w:rsid w:val="004A0FB0"/>
    <w:rsid w:val="004C516B"/>
    <w:rsid w:val="004D2F7A"/>
    <w:rsid w:val="005478CE"/>
    <w:rsid w:val="0056436E"/>
    <w:rsid w:val="0056608C"/>
    <w:rsid w:val="005875FF"/>
    <w:rsid w:val="005A2882"/>
    <w:rsid w:val="005E2781"/>
    <w:rsid w:val="006100F6"/>
    <w:rsid w:val="00624E82"/>
    <w:rsid w:val="0065788C"/>
    <w:rsid w:val="006622A9"/>
    <w:rsid w:val="00680C34"/>
    <w:rsid w:val="006A2563"/>
    <w:rsid w:val="006C3259"/>
    <w:rsid w:val="006D7F0F"/>
    <w:rsid w:val="007109C7"/>
    <w:rsid w:val="007961E3"/>
    <w:rsid w:val="007A7FC9"/>
    <w:rsid w:val="007B277A"/>
    <w:rsid w:val="00800FC8"/>
    <w:rsid w:val="00805A39"/>
    <w:rsid w:val="008150B7"/>
    <w:rsid w:val="00830457"/>
    <w:rsid w:val="008C2277"/>
    <w:rsid w:val="008D4E64"/>
    <w:rsid w:val="008F024C"/>
    <w:rsid w:val="008F10AB"/>
    <w:rsid w:val="00921396"/>
    <w:rsid w:val="0093171B"/>
    <w:rsid w:val="00941DC5"/>
    <w:rsid w:val="00951F3A"/>
    <w:rsid w:val="009768DE"/>
    <w:rsid w:val="00990D1B"/>
    <w:rsid w:val="009F2674"/>
    <w:rsid w:val="00A62247"/>
    <w:rsid w:val="00A76379"/>
    <w:rsid w:val="00A77ADE"/>
    <w:rsid w:val="00AC4BD0"/>
    <w:rsid w:val="00AC582A"/>
    <w:rsid w:val="00AF79E1"/>
    <w:rsid w:val="00B4014B"/>
    <w:rsid w:val="00B46B7A"/>
    <w:rsid w:val="00B57F5C"/>
    <w:rsid w:val="00B83DD2"/>
    <w:rsid w:val="00BE7EB3"/>
    <w:rsid w:val="00C2493F"/>
    <w:rsid w:val="00C823DC"/>
    <w:rsid w:val="00C95DBC"/>
    <w:rsid w:val="00CB4BE9"/>
    <w:rsid w:val="00CC070F"/>
    <w:rsid w:val="00CD000D"/>
    <w:rsid w:val="00CE5169"/>
    <w:rsid w:val="00D029FD"/>
    <w:rsid w:val="00D47B17"/>
    <w:rsid w:val="00DB2621"/>
    <w:rsid w:val="00E158BE"/>
    <w:rsid w:val="00E43259"/>
    <w:rsid w:val="00E46978"/>
    <w:rsid w:val="00E5051E"/>
    <w:rsid w:val="00EB4DD5"/>
    <w:rsid w:val="00EF5DD3"/>
    <w:rsid w:val="00F44EF2"/>
    <w:rsid w:val="00F82DF0"/>
    <w:rsid w:val="00FA5836"/>
    <w:rsid w:val="00FC7D3E"/>
    <w:rsid w:val="00FF4810"/>
    <w:rsid w:val="1CCA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F0F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AE" w:eastAsia="en-A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F88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unhideWhenUsed/>
    <w:rsid w:val="00B46B7A"/>
    <w:rPr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2025-11-01T07:21:00Z</dcterms:created>
  <dcterms:modified xsi:type="dcterms:W3CDTF">2025-11-01T07:28:00Z</dcterms:modified>
</cp:coreProperties>
</file>