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C037" w14:textId="1B91F23E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r w:rsidRPr="00975BC8">
        <w:rPr>
          <w:b/>
          <w:color w:val="EE0000"/>
          <w:sz w:val="26"/>
          <w:szCs w:val="26"/>
          <w:u w:val="single"/>
        </w:rPr>
        <w:t>Predicting House Prices</w:t>
      </w:r>
    </w:p>
    <w:p w14:paraId="4135BA26" w14:textId="3AACBAFB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real estate company wants to predict the price of a house based on square footage, number of bedrooms, and location.</w:t>
      </w:r>
    </w:p>
    <w:p w14:paraId="4533182D" w14:textId="3827F5A2" w:rsidR="00472394" w:rsidRDefault="00000000">
      <w:pPr>
        <w:spacing w:before="240" w:after="240"/>
        <w:rPr>
          <w:b/>
        </w:rPr>
      </w:pPr>
      <w:r>
        <w:t xml:space="preserve"> </w:t>
      </w:r>
      <w:r w:rsidR="00D44ABB">
        <w:rPr>
          <w:b/>
        </w:rPr>
        <w:t>Problem solution using</w:t>
      </w:r>
      <w:r>
        <w:rPr>
          <w:b/>
        </w:rPr>
        <w:t>:</w:t>
      </w:r>
      <w:r w:rsidR="00D44ABB">
        <w:rPr>
          <w:b/>
        </w:rPr>
        <w:t xml:space="preserve"> </w:t>
      </w:r>
      <w:r w:rsidR="00D44ABB"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DA3DF8">
        <w:rPr>
          <w:b/>
          <w:i/>
          <w:iCs/>
        </w:rPr>
        <w:t>Regression</w:t>
      </w:r>
    </w:p>
    <w:p w14:paraId="5433550E" w14:textId="41B5A86C" w:rsidR="00472394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 Step-by-step </w:t>
      </w:r>
      <w:r w:rsidR="00D44ABB">
        <w:rPr>
          <w:b/>
        </w:rPr>
        <w:t>procedure</w:t>
      </w:r>
      <w:r>
        <w:rPr>
          <w:b/>
        </w:rPr>
        <w:t>:</w:t>
      </w:r>
    </w:p>
    <w:p w14:paraId="5052EAB4" w14:textId="6EC69DE5" w:rsidR="00472394" w:rsidRDefault="00000000">
      <w:pPr>
        <w:numPr>
          <w:ilvl w:val="0"/>
          <w:numId w:val="1"/>
        </w:numPr>
        <w:spacing w:before="240"/>
      </w:pPr>
      <w:r>
        <w:t>Gather historical data with features like square footage, number of bedrooms, and location.</w:t>
      </w:r>
      <w:r>
        <w:br/>
      </w:r>
    </w:p>
    <w:p w14:paraId="1802D575" w14:textId="09261127" w:rsidR="00472394" w:rsidRDefault="00000000">
      <w:pPr>
        <w:numPr>
          <w:ilvl w:val="0"/>
          <w:numId w:val="1"/>
        </w:numPr>
      </w:pPr>
      <w:r>
        <w:t xml:space="preserve"> </w:t>
      </w:r>
      <w:r w:rsidR="00BD22FC">
        <w:t>Data preprocessing by h</w:t>
      </w:r>
      <w:r>
        <w:t>andle missing values, encode categorical variables (e.g., location).</w:t>
      </w:r>
      <w:r>
        <w:br/>
      </w:r>
    </w:p>
    <w:p w14:paraId="3FC3A9B8" w14:textId="55A7E749" w:rsidR="00472394" w:rsidRDefault="00000000">
      <w:pPr>
        <w:numPr>
          <w:ilvl w:val="0"/>
          <w:numId w:val="1"/>
        </w:numPr>
      </w:pPr>
      <w:r>
        <w:t>Divide the dataset into training and testing sets.</w:t>
      </w:r>
      <w:r>
        <w:br/>
      </w:r>
    </w:p>
    <w:p w14:paraId="5052C4DF" w14:textId="5D2EAC2B" w:rsidR="00472394" w:rsidRDefault="00000000">
      <w:pPr>
        <w:numPr>
          <w:ilvl w:val="0"/>
          <w:numId w:val="1"/>
        </w:numPr>
      </w:pPr>
      <w:r>
        <w:t xml:space="preserve">Use a regression model like Linear Regression </w:t>
      </w:r>
      <w:r w:rsidR="00D44ABB">
        <w:t xml:space="preserve">,SVM, Decision Tree </w:t>
      </w:r>
      <w:r>
        <w:t>Regression</w:t>
      </w:r>
      <w:r w:rsidR="00D44ABB">
        <w:t>,  Random Forest Regression</w:t>
      </w:r>
      <w:r>
        <w:t>.</w:t>
      </w:r>
      <w:r>
        <w:br/>
      </w:r>
    </w:p>
    <w:p w14:paraId="12576E5D" w14:textId="47DAF588" w:rsidR="00472394" w:rsidRDefault="00000000">
      <w:pPr>
        <w:numPr>
          <w:ilvl w:val="0"/>
          <w:numId w:val="1"/>
        </w:numPr>
      </w:pPr>
      <w:r>
        <w:t>Fit the model on the training dataset.</w:t>
      </w:r>
      <w:r>
        <w:br/>
      </w:r>
    </w:p>
    <w:p w14:paraId="3F31A6F9" w14:textId="360A3CB2" w:rsidR="00472394" w:rsidRDefault="00000000">
      <w:pPr>
        <w:numPr>
          <w:ilvl w:val="0"/>
          <w:numId w:val="1"/>
        </w:numPr>
      </w:pPr>
      <w:r>
        <w:t>Use metrics like RMSE (Root Mean Square Error) and R² score.</w:t>
      </w:r>
      <w:r>
        <w:br/>
      </w:r>
    </w:p>
    <w:p w14:paraId="6EDF7958" w14:textId="7B5459C3" w:rsidR="00472394" w:rsidRDefault="00000000">
      <w:pPr>
        <w:numPr>
          <w:ilvl w:val="0"/>
          <w:numId w:val="1"/>
        </w:numPr>
        <w:spacing w:after="240"/>
      </w:pPr>
      <w:r>
        <w:t>Use the model to predict house prices for new data.</w:t>
      </w:r>
    </w:p>
    <w:p w14:paraId="23A7E704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4tilb4uw9qr8" w:colFirst="0" w:colLast="0"/>
      <w:bookmarkEnd w:id="0"/>
      <w:r>
        <w:rPr>
          <w:b/>
          <w:color w:val="000000"/>
          <w:sz w:val="26"/>
          <w:szCs w:val="26"/>
        </w:rPr>
        <w:t xml:space="preserve">2. </w:t>
      </w:r>
      <w:r w:rsidRPr="0066345A">
        <w:rPr>
          <w:b/>
          <w:color w:val="EE0000"/>
          <w:sz w:val="26"/>
          <w:szCs w:val="26"/>
          <w:u w:val="single"/>
        </w:rPr>
        <w:t>Identifying Fraudulent Transactions</w:t>
      </w:r>
    </w:p>
    <w:p w14:paraId="7B5657EC" w14:textId="0EDC8CB6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bank wants to detect whether a transaction is fraudulent or not based on transaction history and customer behavior.</w:t>
      </w:r>
    </w:p>
    <w:p w14:paraId="3A77DFE9" w14:textId="1927A57B" w:rsidR="00472394" w:rsidRDefault="00E357BB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E357BB">
        <w:rPr>
          <w:b/>
          <w:i/>
          <w:iCs/>
        </w:rPr>
        <w:t>Classification</w:t>
      </w:r>
    </w:p>
    <w:p w14:paraId="23D5CC22" w14:textId="61FA3261" w:rsidR="00472394" w:rsidRDefault="00000000">
      <w:pPr>
        <w:spacing w:before="240" w:after="240"/>
        <w:rPr>
          <w:b/>
        </w:rPr>
      </w:pPr>
      <w:r>
        <w:t xml:space="preserve"> </w:t>
      </w:r>
      <w:r w:rsidR="00E357BB">
        <w:t xml:space="preserve"> </w:t>
      </w:r>
      <w:r w:rsidR="00E357BB">
        <w:rPr>
          <w:b/>
        </w:rPr>
        <w:t xml:space="preserve"> Step-by-step procedure:</w:t>
      </w:r>
    </w:p>
    <w:p w14:paraId="5C04E9B3" w14:textId="0ACEA534" w:rsidR="00472394" w:rsidRDefault="00CB2901">
      <w:pPr>
        <w:numPr>
          <w:ilvl w:val="0"/>
          <w:numId w:val="2"/>
        </w:numPr>
        <w:spacing w:before="240"/>
      </w:pPr>
      <w:r>
        <w:t>Collect transaction records labeled as fraud or non-fraud.</w:t>
      </w:r>
      <w:r>
        <w:br/>
      </w:r>
    </w:p>
    <w:p w14:paraId="43865E74" w14:textId="2B9244D1" w:rsidR="00472394" w:rsidRDefault="00000000">
      <w:pPr>
        <w:numPr>
          <w:ilvl w:val="0"/>
          <w:numId w:val="2"/>
        </w:numPr>
      </w:pPr>
      <w:r>
        <w:t>Remove outliers, normalize transaction amounts, and encode categorical features.</w:t>
      </w:r>
      <w:r>
        <w:br/>
      </w:r>
    </w:p>
    <w:p w14:paraId="4D9337CF" w14:textId="4FBA5D9F" w:rsidR="00472394" w:rsidRDefault="00000000">
      <w:pPr>
        <w:numPr>
          <w:ilvl w:val="0"/>
          <w:numId w:val="2"/>
        </w:numPr>
      </w:pPr>
      <w:r>
        <w:t>Divide data into training and testing sets.</w:t>
      </w:r>
      <w:r>
        <w:br/>
      </w:r>
    </w:p>
    <w:p w14:paraId="23D0E701" w14:textId="293B5951" w:rsidR="00472394" w:rsidRDefault="00000000">
      <w:pPr>
        <w:numPr>
          <w:ilvl w:val="0"/>
          <w:numId w:val="2"/>
        </w:numPr>
      </w:pPr>
      <w:r>
        <w:t xml:space="preserve"> Use classification </w:t>
      </w:r>
      <w:r w:rsidR="00CA318E">
        <w:t>algorithm</w:t>
      </w:r>
      <w:r>
        <w:t xml:space="preserve"> like Logistic Regression, </w:t>
      </w:r>
      <w:r w:rsidR="00CA318E">
        <w:t xml:space="preserve">KNN, Navie Bayes, </w:t>
      </w:r>
      <w:r>
        <w:t>Random Forest</w:t>
      </w:r>
      <w:r w:rsidR="00CA318E">
        <w:t xml:space="preserve"> classification etc</w:t>
      </w:r>
      <w:r w:rsidR="005E451A">
        <w:t>.</w:t>
      </w:r>
    </w:p>
    <w:p w14:paraId="3F6ECCA4" w14:textId="77777777" w:rsidR="005E451A" w:rsidRDefault="005E451A" w:rsidP="005E451A">
      <w:pPr>
        <w:ind w:left="720"/>
      </w:pPr>
    </w:p>
    <w:p w14:paraId="203ACCEF" w14:textId="79A26B8F" w:rsidR="00472394" w:rsidRDefault="00000000" w:rsidP="005E451A">
      <w:pPr>
        <w:numPr>
          <w:ilvl w:val="0"/>
          <w:numId w:val="2"/>
        </w:numPr>
      </w:pPr>
      <w:r>
        <w:t>Fit the model using labeled transaction data.</w:t>
      </w:r>
      <w:r>
        <w:br/>
      </w:r>
    </w:p>
    <w:p w14:paraId="0AD4AFD0" w14:textId="09B24538" w:rsidR="00472394" w:rsidRDefault="00000000">
      <w:pPr>
        <w:numPr>
          <w:ilvl w:val="0"/>
          <w:numId w:val="2"/>
        </w:numPr>
      </w:pPr>
      <w:r>
        <w:t>Use metrics like accuracy, precision, recall, and F1-score</w:t>
      </w:r>
      <w:r w:rsidR="004D4163">
        <w:t xml:space="preserve"> and ROC_AUC score</w:t>
      </w:r>
      <w:r w:rsidR="008578C5">
        <w:t xml:space="preserve"> to analyze the model performance</w:t>
      </w:r>
      <w:r>
        <w:br/>
      </w:r>
    </w:p>
    <w:p w14:paraId="1C6980E0" w14:textId="5970975A" w:rsidR="00472394" w:rsidRDefault="008578C5">
      <w:pPr>
        <w:numPr>
          <w:ilvl w:val="0"/>
          <w:numId w:val="2"/>
        </w:numPr>
        <w:spacing w:after="240"/>
      </w:pPr>
      <w:r>
        <w:t>Predict the result for new input and deploy the model.</w:t>
      </w:r>
      <w:r>
        <w:br/>
      </w:r>
    </w:p>
    <w:p w14:paraId="0FBC5F14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qrwxlhgxuej4" w:colFirst="0" w:colLast="0"/>
      <w:bookmarkEnd w:id="1"/>
      <w:r>
        <w:rPr>
          <w:b/>
          <w:color w:val="000000"/>
          <w:sz w:val="26"/>
          <w:szCs w:val="26"/>
        </w:rPr>
        <w:t xml:space="preserve">3. </w:t>
      </w:r>
      <w:r w:rsidRPr="0060400E">
        <w:rPr>
          <w:b/>
          <w:color w:val="EE0000"/>
          <w:sz w:val="26"/>
          <w:szCs w:val="26"/>
          <w:u w:val="single"/>
        </w:rPr>
        <w:t>Grouping Customers Based on Spending Habits</w:t>
      </w:r>
    </w:p>
    <w:p w14:paraId="48984DF1" w14:textId="11FD23E2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supermarket wants to segment customers into different groups based on their shopping patterns.</w:t>
      </w:r>
    </w:p>
    <w:p w14:paraId="15F301ED" w14:textId="48699FA8" w:rsidR="00472394" w:rsidRDefault="0060400E">
      <w:pPr>
        <w:spacing w:before="240" w:after="240"/>
        <w:rPr>
          <w:b/>
        </w:rPr>
      </w:pPr>
      <w:r>
        <w:rPr>
          <w:b/>
        </w:rPr>
        <w:t xml:space="preserve">  Problem solution using: Uns</w:t>
      </w:r>
      <w:r w:rsidRPr="00DA3DF8">
        <w:rPr>
          <w:b/>
          <w:i/>
          <w:iCs/>
        </w:rPr>
        <w:t>upervised Learning-</w:t>
      </w:r>
      <w:r w:rsidRPr="0060400E">
        <w:rPr>
          <w:i/>
          <w:iCs/>
        </w:rPr>
        <w:t xml:space="preserve"> </w:t>
      </w:r>
      <w:r w:rsidRPr="0060400E">
        <w:rPr>
          <w:b/>
          <w:i/>
          <w:iCs/>
        </w:rPr>
        <w:t>Clustering</w:t>
      </w:r>
    </w:p>
    <w:p w14:paraId="269D9FBD" w14:textId="4D8B76F2" w:rsidR="00472394" w:rsidRDefault="00000000">
      <w:pPr>
        <w:spacing w:before="240" w:after="240"/>
        <w:rPr>
          <w:b/>
        </w:rPr>
      </w:pPr>
      <w:r>
        <w:rPr>
          <w:b/>
        </w:rPr>
        <w:t xml:space="preserve"> Step-by-step </w:t>
      </w:r>
      <w:r w:rsidR="003B7C07">
        <w:rPr>
          <w:b/>
        </w:rPr>
        <w:t>procedure</w:t>
      </w:r>
      <w:r>
        <w:rPr>
          <w:b/>
        </w:rPr>
        <w:t>:</w:t>
      </w:r>
    </w:p>
    <w:p w14:paraId="0805E9CF" w14:textId="5D5D51C3" w:rsidR="00472394" w:rsidRDefault="00265D4D">
      <w:pPr>
        <w:numPr>
          <w:ilvl w:val="0"/>
          <w:numId w:val="3"/>
        </w:numPr>
        <w:spacing w:before="240"/>
      </w:pPr>
      <w:r>
        <w:t>Collect customer purchase history, amount spent, and frequency of purchases.</w:t>
      </w:r>
      <w:r>
        <w:br/>
      </w:r>
    </w:p>
    <w:p w14:paraId="65E75D00" w14:textId="0FD1FB7A" w:rsidR="00472394" w:rsidRDefault="00113224">
      <w:pPr>
        <w:numPr>
          <w:ilvl w:val="0"/>
          <w:numId w:val="3"/>
        </w:numPr>
      </w:pPr>
      <w:r>
        <w:t>Data Preprocessing like Normalize data (e.g., scale spending amounts to avoid bias).</w:t>
      </w:r>
      <w:r>
        <w:br/>
      </w:r>
    </w:p>
    <w:p w14:paraId="77E7A8AE" w14:textId="5A10D16B" w:rsidR="00472394" w:rsidRDefault="00000000">
      <w:pPr>
        <w:numPr>
          <w:ilvl w:val="0"/>
          <w:numId w:val="3"/>
        </w:numPr>
      </w:pPr>
      <w:r w:rsidRPr="005F6FFF">
        <w:rPr>
          <w:bCs/>
        </w:rPr>
        <w:t>Choose Clustering Algorithm</w:t>
      </w:r>
      <w:r>
        <w:t xml:space="preserve"> </w:t>
      </w:r>
      <w:r w:rsidR="005F6FFF">
        <w:t xml:space="preserve">like </w:t>
      </w:r>
      <w:r>
        <w:t>K-Means, DBSCAN, or Hierarchical Clustering.</w:t>
      </w:r>
      <w:r>
        <w:br/>
      </w:r>
    </w:p>
    <w:p w14:paraId="0D3F19B1" w14:textId="7466EA27" w:rsidR="00472394" w:rsidRDefault="00000000">
      <w:pPr>
        <w:numPr>
          <w:ilvl w:val="0"/>
          <w:numId w:val="3"/>
        </w:numPr>
      </w:pPr>
      <w:r>
        <w:t>Use the Elbow Method to find the best number of clusters.</w:t>
      </w:r>
      <w:r>
        <w:br/>
      </w:r>
    </w:p>
    <w:p w14:paraId="48C96627" w14:textId="7F85D30A" w:rsidR="00472394" w:rsidRDefault="00000000">
      <w:pPr>
        <w:numPr>
          <w:ilvl w:val="0"/>
          <w:numId w:val="3"/>
        </w:numPr>
      </w:pPr>
      <w:r w:rsidRPr="008658AE">
        <w:rPr>
          <w:bCs/>
        </w:rPr>
        <w:t>Train Model</w:t>
      </w:r>
      <w:r>
        <w:t xml:space="preserve"> </w:t>
      </w:r>
      <w:r w:rsidR="008658AE">
        <w:t xml:space="preserve"> </w:t>
      </w:r>
      <w:r>
        <w:t>to group customers.</w:t>
      </w:r>
      <w:r>
        <w:br/>
      </w:r>
    </w:p>
    <w:p w14:paraId="7160D19D" w14:textId="77777777" w:rsidR="00472394" w:rsidRDefault="00000000">
      <w:pPr>
        <w:numPr>
          <w:ilvl w:val="0"/>
          <w:numId w:val="3"/>
        </w:numPr>
      </w:pPr>
      <w:r w:rsidRPr="001F0650">
        <w:rPr>
          <w:bCs/>
        </w:rPr>
        <w:t>Analyze Clusters</w:t>
      </w:r>
      <w:r>
        <w:t xml:space="preserve"> – Interpret results to identify high-spending, medium-spending, and low-spending customer groups.</w:t>
      </w:r>
      <w:r>
        <w:br/>
      </w:r>
    </w:p>
    <w:p w14:paraId="4EADFCD3" w14:textId="23B653C0" w:rsidR="00472394" w:rsidRDefault="00000000" w:rsidP="00EF7C74">
      <w:pPr>
        <w:numPr>
          <w:ilvl w:val="0"/>
          <w:numId w:val="3"/>
        </w:numPr>
        <w:spacing w:after="240"/>
      </w:pPr>
      <w:r w:rsidRPr="00FE6CCE">
        <w:rPr>
          <w:bCs/>
        </w:rPr>
        <w:t>Use Clusters for Marketing</w:t>
      </w:r>
      <w:r>
        <w:t xml:space="preserve"> </w:t>
      </w:r>
      <w:r w:rsidR="00FE6CCE">
        <w:t>like t</w:t>
      </w:r>
      <w:r>
        <w:t>arget each segment with personalized promotions.</w:t>
      </w:r>
    </w:p>
    <w:p w14:paraId="03C90B2A" w14:textId="3B7B72B1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e31qsbadq9em" w:colFirst="0" w:colLast="0"/>
      <w:bookmarkEnd w:id="2"/>
      <w:r>
        <w:rPr>
          <w:b/>
          <w:color w:val="000000"/>
          <w:sz w:val="26"/>
          <w:szCs w:val="26"/>
        </w:rPr>
        <w:t xml:space="preserve">4. </w:t>
      </w:r>
      <w:r w:rsidRPr="00C122A5">
        <w:rPr>
          <w:b/>
          <w:color w:val="EE0000"/>
          <w:sz w:val="26"/>
          <w:szCs w:val="26"/>
          <w:u w:val="single"/>
        </w:rPr>
        <w:t>Predicting Employee Salaries</w:t>
      </w:r>
    </w:p>
    <w:p w14:paraId="52BDFBEF" w14:textId="0D5753B1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company wants to estimate an employee’s salary based on years of experience, job title, and education.</w:t>
      </w:r>
    </w:p>
    <w:p w14:paraId="288F1225" w14:textId="77777777" w:rsidR="003B7C07" w:rsidRDefault="00000000" w:rsidP="003B7C07">
      <w:pPr>
        <w:spacing w:before="240" w:after="240"/>
        <w:rPr>
          <w:b/>
        </w:rPr>
      </w:pPr>
      <w:r>
        <w:rPr>
          <w:b/>
        </w:rPr>
        <w:t xml:space="preserve"> </w:t>
      </w:r>
      <w:r w:rsidR="003B7C07">
        <w:rPr>
          <w:b/>
        </w:rPr>
        <w:t xml:space="preserve">Problem solution using: </w:t>
      </w:r>
      <w:r w:rsidR="003B7C07" w:rsidRPr="00DA3DF8">
        <w:rPr>
          <w:b/>
          <w:i/>
          <w:iCs/>
        </w:rPr>
        <w:t>Supervised Learning-</w:t>
      </w:r>
      <w:r w:rsidR="003B7C07" w:rsidRPr="00DA3DF8">
        <w:rPr>
          <w:i/>
          <w:iCs/>
        </w:rPr>
        <w:t xml:space="preserve"> </w:t>
      </w:r>
      <w:r w:rsidR="003B7C07" w:rsidRPr="00DA3DF8">
        <w:rPr>
          <w:b/>
          <w:i/>
          <w:iCs/>
        </w:rPr>
        <w:t>Regression</w:t>
      </w:r>
    </w:p>
    <w:p w14:paraId="35FEA41C" w14:textId="307830D4" w:rsidR="00472394" w:rsidRDefault="00000000">
      <w:pPr>
        <w:spacing w:before="240" w:after="240"/>
        <w:rPr>
          <w:b/>
        </w:rPr>
      </w:pPr>
      <w:r>
        <w:rPr>
          <w:b/>
        </w:rPr>
        <w:t xml:space="preserve"> Step-by-step </w:t>
      </w:r>
      <w:r w:rsidR="003B7C07">
        <w:rPr>
          <w:b/>
        </w:rPr>
        <w:t>procedure</w:t>
      </w:r>
      <w:r>
        <w:rPr>
          <w:b/>
        </w:rPr>
        <w:t>:</w:t>
      </w:r>
    </w:p>
    <w:p w14:paraId="04EA8B69" w14:textId="45C0EC80" w:rsidR="00472394" w:rsidRDefault="008E7EAC">
      <w:pPr>
        <w:numPr>
          <w:ilvl w:val="0"/>
          <w:numId w:val="4"/>
        </w:numPr>
        <w:spacing w:before="240"/>
      </w:pPr>
      <w:r>
        <w:t>Collect employee records with years of experience, education, and salary.</w:t>
      </w:r>
      <w:r>
        <w:br/>
      </w:r>
    </w:p>
    <w:p w14:paraId="34F2E854" w14:textId="63C9E12F" w:rsidR="00472394" w:rsidRDefault="00000000">
      <w:pPr>
        <w:numPr>
          <w:ilvl w:val="0"/>
          <w:numId w:val="4"/>
        </w:numPr>
      </w:pPr>
      <w:r>
        <w:t xml:space="preserve"> Handle missing values and encode categorical variables (e.g., job title).</w:t>
      </w:r>
      <w:r>
        <w:br/>
      </w:r>
    </w:p>
    <w:p w14:paraId="65C7A64C" w14:textId="52D0BC96" w:rsidR="00472394" w:rsidRDefault="00000000">
      <w:pPr>
        <w:numPr>
          <w:ilvl w:val="0"/>
          <w:numId w:val="4"/>
        </w:numPr>
      </w:pPr>
      <w:r>
        <w:t>Separate data into training and testing sets.</w:t>
      </w:r>
      <w:r>
        <w:br/>
      </w:r>
    </w:p>
    <w:p w14:paraId="37438BE6" w14:textId="0EF7E277" w:rsidR="00472394" w:rsidRDefault="00000000">
      <w:pPr>
        <w:numPr>
          <w:ilvl w:val="0"/>
          <w:numId w:val="4"/>
        </w:numPr>
      </w:pPr>
      <w:r w:rsidRPr="0043542E">
        <w:rPr>
          <w:bCs/>
        </w:rPr>
        <w:t>Choose Algorithm</w:t>
      </w:r>
      <w:r>
        <w:t xml:space="preserve"> </w:t>
      </w:r>
      <w:r w:rsidR="0043542E">
        <w:t>like Multiple</w:t>
      </w:r>
      <w:r>
        <w:t xml:space="preserve"> Linear Regression </w:t>
      </w:r>
      <w:r w:rsidR="0043542E">
        <w:t>,SVM,</w:t>
      </w:r>
      <w:r w:rsidR="00541B8C">
        <w:t xml:space="preserve"> </w:t>
      </w:r>
      <w:r w:rsidR="0043542E">
        <w:t>Decision Tree Regression</w:t>
      </w:r>
      <w:r>
        <w:t xml:space="preserve"> Random Forest Regression.</w:t>
      </w:r>
      <w:r>
        <w:br/>
      </w:r>
    </w:p>
    <w:p w14:paraId="355ACBAD" w14:textId="78901645" w:rsidR="00472394" w:rsidRDefault="00000000">
      <w:pPr>
        <w:numPr>
          <w:ilvl w:val="0"/>
          <w:numId w:val="4"/>
        </w:numPr>
      </w:pPr>
      <w:r>
        <w:t>Fit the model on training data.</w:t>
      </w:r>
      <w:r>
        <w:br/>
      </w:r>
    </w:p>
    <w:p w14:paraId="77446C82" w14:textId="51617A0D" w:rsidR="00472394" w:rsidRDefault="00000000">
      <w:pPr>
        <w:numPr>
          <w:ilvl w:val="0"/>
          <w:numId w:val="4"/>
        </w:numPr>
      </w:pPr>
      <w:r>
        <w:t>Use R² score for accuracy measurement.</w:t>
      </w:r>
      <w:r>
        <w:br/>
      </w:r>
    </w:p>
    <w:p w14:paraId="033978F4" w14:textId="3295FE83" w:rsidR="00472394" w:rsidRDefault="00000000" w:rsidP="006B63DD">
      <w:pPr>
        <w:numPr>
          <w:ilvl w:val="0"/>
          <w:numId w:val="4"/>
        </w:numPr>
        <w:spacing w:after="240"/>
      </w:pPr>
      <w:r>
        <w:t>Predict salary based on new employee data.</w:t>
      </w:r>
    </w:p>
    <w:p w14:paraId="4EE1D3A6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5vo38z3jr57n" w:colFirst="0" w:colLast="0"/>
      <w:bookmarkEnd w:id="3"/>
      <w:r>
        <w:rPr>
          <w:b/>
          <w:color w:val="000000"/>
          <w:sz w:val="26"/>
          <w:szCs w:val="26"/>
        </w:rPr>
        <w:t xml:space="preserve">5. </w:t>
      </w:r>
      <w:r w:rsidRPr="00F43D4B">
        <w:rPr>
          <w:b/>
          <w:color w:val="EE0000"/>
          <w:sz w:val="26"/>
          <w:szCs w:val="26"/>
          <w:u w:val="single"/>
        </w:rPr>
        <w:t>Detecting Spam Emails</w:t>
      </w:r>
    </w:p>
    <w:p w14:paraId="48816B30" w14:textId="4170E53D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An email provider wants to classify emails as either spam or not spam based on content and sender details.</w:t>
      </w:r>
    </w:p>
    <w:p w14:paraId="1E9F52DE" w14:textId="77777777" w:rsidR="00E74557" w:rsidRDefault="00E74557" w:rsidP="00E74557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E357BB">
        <w:rPr>
          <w:b/>
          <w:i/>
          <w:iCs/>
        </w:rPr>
        <w:t>Classification</w:t>
      </w:r>
    </w:p>
    <w:p w14:paraId="380B0992" w14:textId="54EA4DF1" w:rsidR="00472394" w:rsidRDefault="00000000">
      <w:pPr>
        <w:spacing w:before="240" w:after="240"/>
        <w:rPr>
          <w:b/>
        </w:rPr>
      </w:pPr>
      <w:r>
        <w:rPr>
          <w:b/>
        </w:rPr>
        <w:t xml:space="preserve"> Step-by-step logic:</w:t>
      </w:r>
    </w:p>
    <w:p w14:paraId="1A7B00EE" w14:textId="76113B7A" w:rsidR="00472394" w:rsidRDefault="00000000">
      <w:pPr>
        <w:numPr>
          <w:ilvl w:val="0"/>
          <w:numId w:val="5"/>
        </w:numPr>
        <w:spacing w:before="240"/>
      </w:pPr>
      <w:r w:rsidRPr="006379EE">
        <w:rPr>
          <w:bCs/>
        </w:rPr>
        <w:t>Collect Data</w:t>
      </w:r>
      <w:r>
        <w:t xml:space="preserve"> of spam and non-spam emails.</w:t>
      </w:r>
      <w:r>
        <w:br/>
      </w:r>
    </w:p>
    <w:p w14:paraId="7BDF6A99" w14:textId="53A05B0A" w:rsidR="00472394" w:rsidRDefault="00000000">
      <w:pPr>
        <w:numPr>
          <w:ilvl w:val="0"/>
          <w:numId w:val="5"/>
        </w:numPr>
      </w:pPr>
      <w:r w:rsidRPr="006379EE">
        <w:rPr>
          <w:bCs/>
        </w:rPr>
        <w:t>Preprocess Data</w:t>
      </w:r>
      <w:r>
        <w:t xml:space="preserve"> </w:t>
      </w:r>
      <w:r w:rsidR="0086749E">
        <w:t>by</w:t>
      </w:r>
      <w:r>
        <w:t xml:space="preserve"> </w:t>
      </w:r>
      <w:r w:rsidR="0086749E">
        <w:t>c</w:t>
      </w:r>
      <w:r>
        <w:t>onvert</w:t>
      </w:r>
      <w:r w:rsidR="0086749E">
        <w:t xml:space="preserve">ing </w:t>
      </w:r>
      <w:r>
        <w:t>email text to numerical format.</w:t>
      </w:r>
      <w:r>
        <w:br/>
      </w:r>
    </w:p>
    <w:p w14:paraId="45095C01" w14:textId="0BF1C75F" w:rsidR="00472394" w:rsidRDefault="00000000">
      <w:pPr>
        <w:numPr>
          <w:ilvl w:val="0"/>
          <w:numId w:val="5"/>
        </w:numPr>
      </w:pPr>
      <w:r>
        <w:t>Divide data into training and testing sets.</w:t>
      </w:r>
      <w:r>
        <w:br/>
      </w:r>
    </w:p>
    <w:p w14:paraId="7D11ADA3" w14:textId="77777777" w:rsidR="00C34836" w:rsidRDefault="00C34836" w:rsidP="00C34836">
      <w:pPr>
        <w:numPr>
          <w:ilvl w:val="0"/>
          <w:numId w:val="5"/>
        </w:numPr>
      </w:pPr>
      <w:r>
        <w:t>Use classification algorithm like Logistic Regression, KNN, Navie Bayes, Random Forest classification etc.</w:t>
      </w:r>
    </w:p>
    <w:p w14:paraId="131B65E9" w14:textId="3E868E01" w:rsidR="00472394" w:rsidRDefault="00472394" w:rsidP="00C34836">
      <w:pPr>
        <w:ind w:left="360"/>
      </w:pPr>
    </w:p>
    <w:p w14:paraId="1D21636E" w14:textId="53989D24" w:rsidR="00472394" w:rsidRDefault="00000000">
      <w:pPr>
        <w:numPr>
          <w:ilvl w:val="0"/>
          <w:numId w:val="5"/>
        </w:numPr>
      </w:pPr>
      <w:r>
        <w:t>Fit the model using labeled email data.</w:t>
      </w:r>
      <w:r>
        <w:br/>
      </w:r>
    </w:p>
    <w:p w14:paraId="24F026E3" w14:textId="0BDFF896" w:rsidR="00472394" w:rsidRDefault="00000000">
      <w:pPr>
        <w:numPr>
          <w:ilvl w:val="0"/>
          <w:numId w:val="5"/>
        </w:numPr>
      </w:pPr>
      <w:r w:rsidRPr="00EA40EE">
        <w:rPr>
          <w:bCs/>
        </w:rPr>
        <w:t>Evaluate Model</w:t>
      </w:r>
      <w:r>
        <w:t xml:space="preserve"> </w:t>
      </w:r>
      <w:r w:rsidR="00EA40EE">
        <w:t>using</w:t>
      </w:r>
      <w:r>
        <w:t xml:space="preserve"> accuracy using Precision, Recall, and F1-score</w:t>
      </w:r>
      <w:r w:rsidR="00EA40EE">
        <w:t>,ROC_AUC score.</w:t>
      </w:r>
      <w:r>
        <w:br/>
      </w:r>
    </w:p>
    <w:p w14:paraId="15F9E628" w14:textId="7137FBA5" w:rsidR="00472394" w:rsidRDefault="00160FEC" w:rsidP="00C865CB">
      <w:pPr>
        <w:numPr>
          <w:ilvl w:val="0"/>
          <w:numId w:val="5"/>
        </w:numPr>
        <w:spacing w:after="240"/>
      </w:pPr>
      <w:r w:rsidRPr="00C865CB">
        <w:rPr>
          <w:bCs/>
        </w:rPr>
        <w:t>Deploy the best model and predict</w:t>
      </w:r>
      <w:r w:rsidRPr="00C865CB">
        <w:rPr>
          <w:b/>
        </w:rPr>
        <w:t xml:space="preserve"> </w:t>
      </w:r>
      <w:r w:rsidRPr="00C865CB">
        <w:rPr>
          <w:bCs/>
        </w:rPr>
        <w:t>email</w:t>
      </w:r>
      <w:r>
        <w:t xml:space="preserve"> as spam or not spam.</w:t>
      </w:r>
    </w:p>
    <w:p w14:paraId="2EFF5D01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qyosurgxx30t" w:colFirst="0" w:colLast="0"/>
      <w:bookmarkEnd w:id="4"/>
      <w:r>
        <w:rPr>
          <w:b/>
          <w:color w:val="000000"/>
          <w:sz w:val="26"/>
          <w:szCs w:val="26"/>
        </w:rPr>
        <w:t xml:space="preserve">6. </w:t>
      </w:r>
      <w:r w:rsidRPr="002518FE">
        <w:rPr>
          <w:b/>
          <w:color w:val="EE0000"/>
          <w:sz w:val="26"/>
          <w:szCs w:val="26"/>
          <w:u w:val="single"/>
        </w:rPr>
        <w:t>Customer Reviews Sentiment Analysis</w:t>
      </w:r>
    </w:p>
    <w:p w14:paraId="159FCC5A" w14:textId="62D8792E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company wants to determine whether customer reviews about a product are positive or negative based on review text.</w:t>
      </w:r>
    </w:p>
    <w:p w14:paraId="0B98D6B5" w14:textId="77777777" w:rsidR="004C3FFF" w:rsidRDefault="00000000" w:rsidP="004C3FFF">
      <w:pPr>
        <w:spacing w:before="240" w:after="240"/>
        <w:rPr>
          <w:b/>
        </w:rPr>
      </w:pPr>
      <w:r>
        <w:rPr>
          <w:b/>
        </w:rPr>
        <w:t xml:space="preserve"> </w:t>
      </w:r>
      <w:r w:rsidR="004C3FFF">
        <w:rPr>
          <w:b/>
        </w:rPr>
        <w:t xml:space="preserve">Problem solution using: </w:t>
      </w:r>
      <w:r w:rsidR="004C3FFF" w:rsidRPr="00DA3DF8">
        <w:rPr>
          <w:b/>
          <w:i/>
          <w:iCs/>
        </w:rPr>
        <w:t>Supervised Learning-</w:t>
      </w:r>
      <w:r w:rsidR="004C3FFF" w:rsidRPr="00DA3DF8">
        <w:rPr>
          <w:i/>
          <w:iCs/>
        </w:rPr>
        <w:t xml:space="preserve"> </w:t>
      </w:r>
      <w:r w:rsidR="004C3FFF" w:rsidRPr="00E357BB">
        <w:rPr>
          <w:b/>
          <w:i/>
          <w:iCs/>
        </w:rPr>
        <w:t>Classification</w:t>
      </w:r>
    </w:p>
    <w:p w14:paraId="0171A205" w14:textId="77777777" w:rsidR="004C3FFF" w:rsidRDefault="004C3FFF" w:rsidP="004C3FFF">
      <w:pPr>
        <w:spacing w:before="240" w:after="240"/>
        <w:rPr>
          <w:b/>
        </w:rPr>
      </w:pPr>
      <w:r>
        <w:rPr>
          <w:b/>
        </w:rPr>
        <w:t xml:space="preserve"> Step-by-step logic:</w:t>
      </w:r>
    </w:p>
    <w:p w14:paraId="67DDF221" w14:textId="017E283D" w:rsidR="00472394" w:rsidRDefault="00712F61">
      <w:pPr>
        <w:numPr>
          <w:ilvl w:val="0"/>
          <w:numId w:val="6"/>
        </w:numPr>
        <w:spacing w:before="240"/>
      </w:pPr>
      <w:r>
        <w:rPr>
          <w:bCs/>
        </w:rPr>
        <w:t>Data collection-</w:t>
      </w:r>
      <w:r>
        <w:t xml:space="preserve"> labeled customer reviews (positive/negative).</w:t>
      </w:r>
      <w:r>
        <w:br/>
      </w:r>
    </w:p>
    <w:p w14:paraId="489ED3A6" w14:textId="7FD398F8" w:rsidR="00472394" w:rsidRDefault="005D406F">
      <w:pPr>
        <w:numPr>
          <w:ilvl w:val="0"/>
          <w:numId w:val="6"/>
        </w:numPr>
      </w:pPr>
      <w:r>
        <w:rPr>
          <w:bCs/>
        </w:rPr>
        <w:t>Data preprocessing r</w:t>
      </w:r>
      <w:r>
        <w:t>emove punctuation, and tokenize words</w:t>
      </w:r>
      <w:r w:rsidR="00963EA8">
        <w:t xml:space="preserve"> and convert text into numerical format</w:t>
      </w:r>
      <w:r>
        <w:t>.</w:t>
      </w:r>
    </w:p>
    <w:p w14:paraId="102A6FAF" w14:textId="4DADF724" w:rsidR="00472394" w:rsidRDefault="00472394" w:rsidP="00963EA8">
      <w:pPr>
        <w:ind w:left="720"/>
      </w:pPr>
    </w:p>
    <w:p w14:paraId="470B4106" w14:textId="77777777" w:rsidR="00472394" w:rsidRDefault="00000000">
      <w:pPr>
        <w:numPr>
          <w:ilvl w:val="0"/>
          <w:numId w:val="6"/>
        </w:numPr>
      </w:pPr>
      <w:r w:rsidRPr="00DD29E5">
        <w:rPr>
          <w:bCs/>
        </w:rPr>
        <w:t>Split Dataset –</w:t>
      </w:r>
      <w:r>
        <w:t xml:space="preserve"> Train-test split.</w:t>
      </w:r>
      <w:r>
        <w:br/>
      </w:r>
    </w:p>
    <w:p w14:paraId="15CA62B7" w14:textId="639F20E4" w:rsidR="00472394" w:rsidRDefault="00EB04B2">
      <w:pPr>
        <w:numPr>
          <w:ilvl w:val="0"/>
          <w:numId w:val="6"/>
        </w:numPr>
      </w:pPr>
      <w:r>
        <w:t>Use classification algorithm like Logistic Regression, KNN, Navie Bayes, Random Forest classification etc</w:t>
      </w:r>
      <w:r w:rsidR="009A53C1">
        <w:t>.</w:t>
      </w:r>
      <w:r>
        <w:br/>
      </w:r>
    </w:p>
    <w:p w14:paraId="1039D0AA" w14:textId="0B88395D" w:rsidR="00472394" w:rsidRDefault="00000000">
      <w:pPr>
        <w:numPr>
          <w:ilvl w:val="0"/>
          <w:numId w:val="6"/>
        </w:numPr>
      </w:pPr>
      <w:r>
        <w:t>Fit the model on the training dataset.</w:t>
      </w:r>
      <w:r>
        <w:br/>
      </w:r>
    </w:p>
    <w:p w14:paraId="1506B67E" w14:textId="3BD3C130" w:rsidR="00472394" w:rsidRDefault="00000000">
      <w:pPr>
        <w:numPr>
          <w:ilvl w:val="0"/>
          <w:numId w:val="6"/>
        </w:numPr>
      </w:pPr>
      <w:r w:rsidRPr="00AF3035">
        <w:rPr>
          <w:bCs/>
        </w:rPr>
        <w:t>Evaluate Model</w:t>
      </w:r>
      <w:r>
        <w:t xml:space="preserve"> accuracy and F1-score to assess model performance.</w:t>
      </w:r>
      <w:r>
        <w:br/>
      </w:r>
    </w:p>
    <w:p w14:paraId="3D93C41C" w14:textId="1FBEFDB7" w:rsidR="00472394" w:rsidRDefault="00000000">
      <w:pPr>
        <w:numPr>
          <w:ilvl w:val="0"/>
          <w:numId w:val="6"/>
        </w:numPr>
        <w:spacing w:after="240"/>
      </w:pPr>
      <w:r w:rsidRPr="00746730">
        <w:rPr>
          <w:bCs/>
        </w:rPr>
        <w:t>Make Predictions</w:t>
      </w:r>
      <w:r>
        <w:t xml:space="preserve"> </w:t>
      </w:r>
      <w:r w:rsidR="00746730">
        <w:t>to</w:t>
      </w:r>
      <w:r>
        <w:t xml:space="preserve"> Classify new customer reviews as positive or negative.</w:t>
      </w:r>
    </w:p>
    <w:p w14:paraId="22C59B86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lfewrl5o7daj" w:colFirst="0" w:colLast="0"/>
      <w:bookmarkEnd w:id="5"/>
      <w:r>
        <w:rPr>
          <w:b/>
          <w:color w:val="000000"/>
          <w:sz w:val="26"/>
          <w:szCs w:val="26"/>
        </w:rPr>
        <w:t xml:space="preserve">7. </w:t>
      </w:r>
      <w:r w:rsidRPr="001B5F74">
        <w:rPr>
          <w:b/>
          <w:color w:val="EE0000"/>
          <w:sz w:val="26"/>
          <w:szCs w:val="26"/>
          <w:u w:val="single"/>
        </w:rPr>
        <w:t>Predicting Car Insurance Claims</w:t>
      </w:r>
    </w:p>
    <w:p w14:paraId="11EC397A" w14:textId="259D3C1B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An insurance company wants to predict whether a policyholder will file a claim in the next year.</w:t>
      </w:r>
    </w:p>
    <w:p w14:paraId="2B5D2814" w14:textId="77777777" w:rsidR="00626E63" w:rsidRDefault="00626E63" w:rsidP="00626E63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E357BB">
        <w:rPr>
          <w:b/>
          <w:i/>
          <w:iCs/>
        </w:rPr>
        <w:t>Classification</w:t>
      </w:r>
    </w:p>
    <w:p w14:paraId="2FD75737" w14:textId="77777777" w:rsidR="00626E63" w:rsidRDefault="00626E63" w:rsidP="00626E63">
      <w:pPr>
        <w:spacing w:before="240" w:after="240"/>
        <w:rPr>
          <w:b/>
        </w:rPr>
      </w:pPr>
      <w:r>
        <w:rPr>
          <w:b/>
        </w:rPr>
        <w:t xml:space="preserve"> Step-by-step logic:</w:t>
      </w:r>
    </w:p>
    <w:p w14:paraId="7E606C3F" w14:textId="689DDFB8" w:rsidR="00472394" w:rsidRDefault="00000000">
      <w:pPr>
        <w:numPr>
          <w:ilvl w:val="0"/>
          <w:numId w:val="7"/>
        </w:numPr>
        <w:spacing w:before="240"/>
      </w:pPr>
      <w:r w:rsidRPr="00810B58">
        <w:rPr>
          <w:bCs/>
        </w:rPr>
        <w:t>Collect Data</w:t>
      </w:r>
      <w:r w:rsidR="00810B58">
        <w:t xml:space="preserve"> like </w:t>
      </w:r>
      <w:r>
        <w:t>past claim history</w:t>
      </w:r>
      <w:r w:rsidR="009275A5">
        <w:t xml:space="preserve"> and customer details</w:t>
      </w:r>
      <w:r>
        <w:t>.</w:t>
      </w:r>
      <w:r>
        <w:br/>
      </w:r>
    </w:p>
    <w:p w14:paraId="54259D5A" w14:textId="480DE37E" w:rsidR="00472394" w:rsidRDefault="00000000">
      <w:pPr>
        <w:numPr>
          <w:ilvl w:val="0"/>
          <w:numId w:val="7"/>
        </w:numPr>
      </w:pPr>
      <w:r w:rsidRPr="00CF645D">
        <w:rPr>
          <w:bCs/>
        </w:rPr>
        <w:t>Preprocess Data</w:t>
      </w:r>
      <w:r>
        <w:t xml:space="preserve"> </w:t>
      </w:r>
      <w:r w:rsidR="00CF645D">
        <w:t>like</w:t>
      </w:r>
      <w:r>
        <w:t xml:space="preserve"> missing values and encode categorical features.</w:t>
      </w:r>
      <w:r>
        <w:br/>
      </w:r>
    </w:p>
    <w:p w14:paraId="42127843" w14:textId="7CBA9882" w:rsidR="00472394" w:rsidRDefault="00000000">
      <w:pPr>
        <w:numPr>
          <w:ilvl w:val="0"/>
          <w:numId w:val="7"/>
        </w:numPr>
      </w:pPr>
      <w:r>
        <w:t>Divide data into training and testing sets.</w:t>
      </w:r>
      <w:r>
        <w:br/>
      </w:r>
    </w:p>
    <w:p w14:paraId="599C71C3" w14:textId="7BA3AF83" w:rsidR="00472394" w:rsidRDefault="00000000">
      <w:pPr>
        <w:numPr>
          <w:ilvl w:val="0"/>
          <w:numId w:val="7"/>
        </w:numPr>
      </w:pPr>
      <w:r w:rsidRPr="00FE3DFD">
        <w:rPr>
          <w:bCs/>
        </w:rPr>
        <w:t>Choose Algorithm</w:t>
      </w:r>
      <w:r>
        <w:t xml:space="preserve"> </w:t>
      </w:r>
      <w:r w:rsidR="00FE3DFD">
        <w:t>like</w:t>
      </w:r>
      <w:r>
        <w:t xml:space="preserve"> Logistic Regression, </w:t>
      </w:r>
      <w:r w:rsidR="00FE3DFD">
        <w:t>KNN, Navie Bayes, Random Forest classification</w:t>
      </w:r>
      <w:r>
        <w:t>.</w:t>
      </w:r>
      <w:r>
        <w:br/>
      </w:r>
    </w:p>
    <w:p w14:paraId="61C5345B" w14:textId="70046D19" w:rsidR="00472394" w:rsidRDefault="00000000">
      <w:pPr>
        <w:numPr>
          <w:ilvl w:val="0"/>
          <w:numId w:val="7"/>
        </w:numPr>
      </w:pPr>
      <w:r>
        <w:t xml:space="preserve">Fit the model using </w:t>
      </w:r>
      <w:r w:rsidR="002341D6">
        <w:t>training</w:t>
      </w:r>
      <w:r>
        <w:t xml:space="preserve"> data.</w:t>
      </w:r>
      <w:r>
        <w:br/>
      </w:r>
    </w:p>
    <w:p w14:paraId="65768430" w14:textId="3E5AB603" w:rsidR="00472394" w:rsidRDefault="00000000">
      <w:pPr>
        <w:numPr>
          <w:ilvl w:val="0"/>
          <w:numId w:val="7"/>
        </w:numPr>
      </w:pPr>
      <w:r w:rsidRPr="0011323B">
        <w:rPr>
          <w:bCs/>
        </w:rPr>
        <w:t>Evaluate Mod</w:t>
      </w:r>
      <w:r w:rsidR="0011323B">
        <w:rPr>
          <w:bCs/>
        </w:rPr>
        <w:t>el using</w:t>
      </w:r>
      <w:r>
        <w:t xml:space="preserve"> Precision-Recall</w:t>
      </w:r>
      <w:r w:rsidR="003404B0">
        <w:t xml:space="preserve">, </w:t>
      </w:r>
      <w:r>
        <w:t>ROC</w:t>
      </w:r>
      <w:r w:rsidR="003404B0">
        <w:t>-AUC</w:t>
      </w:r>
      <w:r>
        <w:t xml:space="preserve"> score.</w:t>
      </w:r>
      <w:r>
        <w:br/>
      </w:r>
    </w:p>
    <w:p w14:paraId="0EBA0C51" w14:textId="11E7F075" w:rsidR="00472394" w:rsidRDefault="00000000">
      <w:pPr>
        <w:numPr>
          <w:ilvl w:val="0"/>
          <w:numId w:val="7"/>
        </w:numPr>
        <w:spacing w:after="240"/>
      </w:pPr>
      <w:r w:rsidRPr="00734175">
        <w:rPr>
          <w:bCs/>
        </w:rPr>
        <w:t>Deploy Model</w:t>
      </w:r>
      <w:r>
        <w:t xml:space="preserve"> </w:t>
      </w:r>
      <w:r w:rsidR="00734175">
        <w:t xml:space="preserve">to </w:t>
      </w:r>
      <w:r>
        <w:t xml:space="preserve"> </w:t>
      </w:r>
      <w:r w:rsidR="00734175">
        <w:t>p</w:t>
      </w:r>
      <w:r>
        <w:t xml:space="preserve">redict </w:t>
      </w:r>
      <w:r w:rsidR="00734175">
        <w:t>claims</w:t>
      </w:r>
      <w:r>
        <w:t xml:space="preserve"> for new customers.</w:t>
      </w:r>
    </w:p>
    <w:p w14:paraId="042A5F99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7ch4vt5qxay5" w:colFirst="0" w:colLast="0"/>
      <w:bookmarkEnd w:id="6"/>
      <w:r>
        <w:rPr>
          <w:b/>
          <w:color w:val="000000"/>
          <w:sz w:val="26"/>
          <w:szCs w:val="26"/>
        </w:rPr>
        <w:t xml:space="preserve">8. </w:t>
      </w:r>
      <w:r w:rsidRPr="00D00C10">
        <w:rPr>
          <w:b/>
          <w:color w:val="EE0000"/>
          <w:sz w:val="26"/>
          <w:szCs w:val="26"/>
          <w:u w:val="single"/>
        </w:rPr>
        <w:t>Recommending Movies Based on Viewing History</w:t>
      </w:r>
    </w:p>
    <w:p w14:paraId="68A23344" w14:textId="5D81E48C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streaming platform wants to group users into categories based on their movie preferences and recommend similar content.</w:t>
      </w:r>
    </w:p>
    <w:p w14:paraId="667D9D3B" w14:textId="77777777" w:rsidR="00ED277C" w:rsidRDefault="00000000" w:rsidP="00ED277C">
      <w:pPr>
        <w:spacing w:before="240" w:after="240"/>
        <w:rPr>
          <w:b/>
        </w:rPr>
      </w:pPr>
      <w:r>
        <w:rPr>
          <w:b/>
        </w:rPr>
        <w:t xml:space="preserve"> </w:t>
      </w:r>
      <w:r w:rsidR="00ED277C">
        <w:rPr>
          <w:b/>
        </w:rPr>
        <w:t>Problem solution using: Uns</w:t>
      </w:r>
      <w:r w:rsidR="00ED277C" w:rsidRPr="00DA3DF8">
        <w:rPr>
          <w:b/>
          <w:i/>
          <w:iCs/>
        </w:rPr>
        <w:t>upervised Learning-</w:t>
      </w:r>
      <w:r w:rsidR="00ED277C" w:rsidRPr="0060400E">
        <w:rPr>
          <w:i/>
          <w:iCs/>
        </w:rPr>
        <w:t xml:space="preserve"> </w:t>
      </w:r>
      <w:r w:rsidR="00ED277C" w:rsidRPr="0060400E">
        <w:rPr>
          <w:b/>
          <w:i/>
          <w:iCs/>
        </w:rPr>
        <w:t>Clustering</w:t>
      </w:r>
    </w:p>
    <w:p w14:paraId="55C8E774" w14:textId="7C05E055" w:rsidR="00472394" w:rsidRDefault="00ED277C" w:rsidP="00ED277C">
      <w:pPr>
        <w:spacing w:before="240" w:after="240"/>
        <w:rPr>
          <w:b/>
        </w:rPr>
      </w:pPr>
      <w:r>
        <w:rPr>
          <w:b/>
        </w:rPr>
        <w:t xml:space="preserve"> Step-by-step procedure:</w:t>
      </w:r>
    </w:p>
    <w:p w14:paraId="1764410F" w14:textId="6D1400B9" w:rsidR="00472394" w:rsidRDefault="00000000">
      <w:pPr>
        <w:numPr>
          <w:ilvl w:val="0"/>
          <w:numId w:val="8"/>
        </w:numPr>
        <w:spacing w:before="240"/>
      </w:pPr>
      <w:r w:rsidRPr="0024094D">
        <w:rPr>
          <w:bCs/>
        </w:rPr>
        <w:t>Collect Data</w:t>
      </w:r>
      <w:r>
        <w:t xml:space="preserve"> </w:t>
      </w:r>
      <w:r w:rsidR="0024094D">
        <w:t>regarding</w:t>
      </w:r>
      <w:r>
        <w:t xml:space="preserve"> user movie preferences, genres watched, and ratings.</w:t>
      </w:r>
      <w:r>
        <w:br/>
      </w:r>
    </w:p>
    <w:p w14:paraId="7C208FD9" w14:textId="12E1280C" w:rsidR="00472394" w:rsidRDefault="00000000">
      <w:pPr>
        <w:numPr>
          <w:ilvl w:val="0"/>
          <w:numId w:val="8"/>
        </w:numPr>
      </w:pPr>
      <w:r w:rsidRPr="00452B34">
        <w:rPr>
          <w:bCs/>
        </w:rPr>
        <w:t>Preprocess Data</w:t>
      </w:r>
      <w:r>
        <w:t xml:space="preserve"> </w:t>
      </w:r>
      <w:r w:rsidR="00452B34">
        <w:t>-</w:t>
      </w:r>
      <w:r>
        <w:t xml:space="preserve"> Convert categorical movie </w:t>
      </w:r>
      <w:r w:rsidR="00452B34">
        <w:t>names</w:t>
      </w:r>
      <w:r>
        <w:t xml:space="preserve"> into numerical format.</w:t>
      </w:r>
      <w:r>
        <w:br/>
      </w:r>
    </w:p>
    <w:p w14:paraId="083B68E7" w14:textId="3EEEC4F5" w:rsidR="00472394" w:rsidRDefault="00000000">
      <w:pPr>
        <w:numPr>
          <w:ilvl w:val="0"/>
          <w:numId w:val="8"/>
        </w:numPr>
      </w:pPr>
      <w:r w:rsidRPr="00CD7EC5">
        <w:rPr>
          <w:bCs/>
        </w:rPr>
        <w:t>Choose Clustering Algorithm</w:t>
      </w:r>
      <w:r>
        <w:t xml:space="preserve"> </w:t>
      </w:r>
      <w:r w:rsidR="00CD7EC5">
        <w:t xml:space="preserve">like </w:t>
      </w:r>
      <w:r>
        <w:t>K-Means or Hierarchical Clustering.</w:t>
      </w:r>
      <w:r>
        <w:br/>
      </w:r>
    </w:p>
    <w:p w14:paraId="6A341D23" w14:textId="3374D6A9" w:rsidR="00472394" w:rsidRDefault="00000000">
      <w:pPr>
        <w:numPr>
          <w:ilvl w:val="0"/>
          <w:numId w:val="8"/>
        </w:numPr>
      </w:pPr>
      <w:r>
        <w:t>Use the Elbow Method</w:t>
      </w:r>
      <w:r w:rsidR="00822BB7">
        <w:t>/Dendrograms</w:t>
      </w:r>
      <w:r w:rsidR="00553A65">
        <w:t xml:space="preserve"> to identify number of clusters.</w:t>
      </w:r>
      <w:r>
        <w:br/>
      </w:r>
    </w:p>
    <w:p w14:paraId="6C4EC2E5" w14:textId="2B309162" w:rsidR="00472394" w:rsidRDefault="00000000">
      <w:pPr>
        <w:numPr>
          <w:ilvl w:val="0"/>
          <w:numId w:val="8"/>
        </w:numPr>
      </w:pPr>
      <w:r w:rsidRPr="00553A65">
        <w:rPr>
          <w:bCs/>
        </w:rPr>
        <w:t>Train Model</w:t>
      </w:r>
      <w:r>
        <w:t xml:space="preserve"> to group users.</w:t>
      </w:r>
      <w:r>
        <w:br/>
      </w:r>
    </w:p>
    <w:p w14:paraId="2497BCB6" w14:textId="6DA47EC3" w:rsidR="00472394" w:rsidRDefault="00000000">
      <w:pPr>
        <w:numPr>
          <w:ilvl w:val="0"/>
          <w:numId w:val="8"/>
        </w:numPr>
      </w:pPr>
      <w:r w:rsidRPr="005D4EF3">
        <w:rPr>
          <w:bCs/>
        </w:rPr>
        <w:t>Analyze Clusters</w:t>
      </w:r>
      <w:r>
        <w:t xml:space="preserve"> </w:t>
      </w:r>
      <w:r w:rsidR="005D4EF3">
        <w:t xml:space="preserve">to </w:t>
      </w:r>
      <w:r w:rsidR="00F36A65">
        <w:t>i</w:t>
      </w:r>
      <w:r>
        <w:t xml:space="preserve">dentify user </w:t>
      </w:r>
      <w:r w:rsidR="00053820">
        <w:t>preferences</w:t>
      </w:r>
    </w:p>
    <w:p w14:paraId="741B79BC" w14:textId="77777777" w:rsidR="00053820" w:rsidRDefault="00053820" w:rsidP="00053820">
      <w:pPr>
        <w:ind w:left="720"/>
      </w:pPr>
    </w:p>
    <w:p w14:paraId="6DA19D79" w14:textId="1117F3E8" w:rsidR="00472394" w:rsidRDefault="00000000" w:rsidP="00854868">
      <w:pPr>
        <w:numPr>
          <w:ilvl w:val="0"/>
          <w:numId w:val="8"/>
        </w:numPr>
        <w:spacing w:after="240"/>
      </w:pPr>
      <w:r>
        <w:t>Suggest movies based on cluster preferences</w:t>
      </w:r>
      <w:r w:rsidR="00FC399F">
        <w:t xml:space="preserve">. </w:t>
      </w:r>
    </w:p>
    <w:p w14:paraId="6C231EDE" w14:textId="043AEC0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k04pp8t3no0j" w:colFirst="0" w:colLast="0"/>
      <w:bookmarkEnd w:id="7"/>
      <w:r>
        <w:rPr>
          <w:b/>
          <w:color w:val="000000"/>
          <w:sz w:val="26"/>
          <w:szCs w:val="26"/>
        </w:rPr>
        <w:t xml:space="preserve">9. </w:t>
      </w:r>
      <w:r w:rsidRPr="00245936">
        <w:rPr>
          <w:b/>
          <w:color w:val="EE0000"/>
          <w:sz w:val="26"/>
          <w:szCs w:val="26"/>
          <w:u w:val="single"/>
        </w:rPr>
        <w:t>Predicting Patient Recovery Time</w:t>
      </w:r>
    </w:p>
    <w:p w14:paraId="1A642ADA" w14:textId="21C33344" w:rsidR="00472394" w:rsidRDefault="0000000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hospital wants to predict how long it will take for a patient to recover from surgery based on age, medical history, and lifestyle.</w:t>
      </w:r>
    </w:p>
    <w:p w14:paraId="0C8A4838" w14:textId="77777777" w:rsidR="00D80DD7" w:rsidRDefault="00D80DD7" w:rsidP="00D80DD7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DA3DF8">
        <w:rPr>
          <w:b/>
          <w:i/>
          <w:iCs/>
        </w:rPr>
        <w:t>Regression</w:t>
      </w:r>
    </w:p>
    <w:p w14:paraId="3CC603E9" w14:textId="30014A77" w:rsidR="00472394" w:rsidRDefault="00D80DD7" w:rsidP="00D80DD7">
      <w:pPr>
        <w:spacing w:before="240" w:after="240"/>
        <w:rPr>
          <w:b/>
        </w:rPr>
      </w:pPr>
      <w:r>
        <w:rPr>
          <w:b/>
        </w:rPr>
        <w:t xml:space="preserve"> Step-by-step procedure:</w:t>
      </w:r>
    </w:p>
    <w:p w14:paraId="1390CBC0" w14:textId="0711D8FE" w:rsidR="00472394" w:rsidRDefault="00000000">
      <w:pPr>
        <w:numPr>
          <w:ilvl w:val="0"/>
          <w:numId w:val="9"/>
        </w:numPr>
        <w:spacing w:before="240"/>
      </w:pPr>
      <w:r w:rsidRPr="00223C1E">
        <w:rPr>
          <w:bCs/>
        </w:rPr>
        <w:t>Collect Data</w:t>
      </w:r>
      <w:r>
        <w:t xml:space="preserve"> like patient age, medical history, and lifestyle habits.</w:t>
      </w:r>
      <w:r>
        <w:br/>
      </w:r>
    </w:p>
    <w:p w14:paraId="34E550E1" w14:textId="3A476C39" w:rsidR="00472394" w:rsidRDefault="00000000">
      <w:pPr>
        <w:numPr>
          <w:ilvl w:val="0"/>
          <w:numId w:val="9"/>
        </w:numPr>
      </w:pPr>
      <w:r w:rsidRPr="000C5CD0">
        <w:rPr>
          <w:bCs/>
        </w:rPr>
        <w:t>Preprocess Data</w:t>
      </w:r>
      <w:r>
        <w:t xml:space="preserve"> </w:t>
      </w:r>
      <w:r w:rsidR="000C5CD0">
        <w:t xml:space="preserve">to </w:t>
      </w:r>
      <w:r>
        <w:t>handle missing values</w:t>
      </w:r>
      <w:r w:rsidR="000C5CD0">
        <w:t xml:space="preserve"> and convert categorical data</w:t>
      </w:r>
      <w:r>
        <w:t>.</w:t>
      </w:r>
      <w:r>
        <w:br/>
      </w:r>
    </w:p>
    <w:p w14:paraId="5C5C9031" w14:textId="1DCE7A4B" w:rsidR="00472394" w:rsidRDefault="00000000">
      <w:pPr>
        <w:numPr>
          <w:ilvl w:val="0"/>
          <w:numId w:val="9"/>
        </w:numPr>
      </w:pPr>
      <w:r w:rsidRPr="006E2623">
        <w:rPr>
          <w:bCs/>
        </w:rPr>
        <w:t>Choose Regression Algorithm</w:t>
      </w:r>
      <w:r>
        <w:t xml:space="preserve"> </w:t>
      </w:r>
      <w:r w:rsidR="00A8410E">
        <w:t>like</w:t>
      </w:r>
      <w:r>
        <w:t xml:space="preserve"> Random Forest Regression or Linear Regression</w:t>
      </w:r>
      <w:r w:rsidR="008D256A">
        <w:t xml:space="preserve"> etc</w:t>
      </w:r>
      <w:r>
        <w:t>.</w:t>
      </w:r>
      <w:r>
        <w:br/>
      </w:r>
    </w:p>
    <w:p w14:paraId="66149A70" w14:textId="37471ACE" w:rsidR="00472394" w:rsidRDefault="00000000">
      <w:pPr>
        <w:numPr>
          <w:ilvl w:val="0"/>
          <w:numId w:val="9"/>
        </w:numPr>
      </w:pPr>
      <w:r>
        <w:t>Fit the model on training data.</w:t>
      </w:r>
      <w:r>
        <w:br/>
      </w:r>
    </w:p>
    <w:p w14:paraId="3F75B772" w14:textId="4C4274A6" w:rsidR="00472394" w:rsidRDefault="00000000">
      <w:pPr>
        <w:numPr>
          <w:ilvl w:val="0"/>
          <w:numId w:val="9"/>
        </w:numPr>
      </w:pPr>
      <w:r w:rsidRPr="006E2623">
        <w:rPr>
          <w:bCs/>
        </w:rPr>
        <w:t>Evaluate Model</w:t>
      </w:r>
      <w:r>
        <w:t xml:space="preserve"> </w:t>
      </w:r>
      <w:r w:rsidR="006E2623">
        <w:t>with R2 score</w:t>
      </w:r>
      <w:r>
        <w:t xml:space="preserve"> to check accuracy.</w:t>
      </w:r>
      <w:r>
        <w:br/>
      </w:r>
    </w:p>
    <w:p w14:paraId="220B5473" w14:textId="7E43B78B" w:rsidR="00472394" w:rsidRDefault="00000000">
      <w:pPr>
        <w:numPr>
          <w:ilvl w:val="0"/>
          <w:numId w:val="9"/>
        </w:numPr>
        <w:spacing w:after="240"/>
      </w:pPr>
      <w:r>
        <w:t xml:space="preserve">Predict recovery time for new patients </w:t>
      </w:r>
      <w:r w:rsidR="00597352">
        <w:t>and deploy the best model.</w:t>
      </w:r>
    </w:p>
    <w:p w14:paraId="2FB198BA" w14:textId="77777777" w:rsidR="004723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6pwz8l93lnhs" w:colFirst="0" w:colLast="0"/>
      <w:bookmarkEnd w:id="8"/>
      <w:r>
        <w:rPr>
          <w:b/>
          <w:color w:val="000000"/>
          <w:sz w:val="26"/>
          <w:szCs w:val="26"/>
        </w:rPr>
        <w:t xml:space="preserve">10. </w:t>
      </w:r>
      <w:r w:rsidRPr="003667C4">
        <w:rPr>
          <w:b/>
          <w:color w:val="EE0000"/>
          <w:sz w:val="26"/>
          <w:szCs w:val="26"/>
          <w:u w:val="single"/>
        </w:rPr>
        <w:t>Predicting Student Exam Scores</w:t>
      </w:r>
    </w:p>
    <w:p w14:paraId="4B3CEBDD" w14:textId="57E1FF42" w:rsidR="00472394" w:rsidRDefault="00000000">
      <w:pPr>
        <w:spacing w:before="240" w:after="240"/>
      </w:pPr>
      <w:r>
        <w:rPr>
          <w:b/>
        </w:rPr>
        <w:t>Scenario:</w:t>
      </w:r>
      <w:r>
        <w:t xml:space="preserve"> A university wants to predict a student’s exam score based on study hours, past performance, and attendance.</w:t>
      </w:r>
    </w:p>
    <w:p w14:paraId="5A52BFBA" w14:textId="77777777" w:rsidR="00591A70" w:rsidRDefault="00591A70" w:rsidP="00591A70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DA3DF8">
        <w:rPr>
          <w:b/>
          <w:i/>
          <w:iCs/>
        </w:rPr>
        <w:t>Regression</w:t>
      </w:r>
    </w:p>
    <w:p w14:paraId="30E50168" w14:textId="339232D0" w:rsidR="00472394" w:rsidRDefault="00591A70" w:rsidP="00591A70">
      <w:pPr>
        <w:spacing w:before="240" w:after="240"/>
        <w:rPr>
          <w:b/>
        </w:rPr>
      </w:pPr>
      <w:r>
        <w:rPr>
          <w:b/>
        </w:rPr>
        <w:t xml:space="preserve"> Step-by-step procedure:</w:t>
      </w:r>
    </w:p>
    <w:p w14:paraId="5C73CBB8" w14:textId="6A45C4F2" w:rsidR="00472394" w:rsidRDefault="00000000">
      <w:pPr>
        <w:numPr>
          <w:ilvl w:val="0"/>
          <w:numId w:val="10"/>
        </w:numPr>
        <w:spacing w:before="240"/>
      </w:pPr>
      <w:r w:rsidRPr="00943610">
        <w:rPr>
          <w:bCs/>
        </w:rPr>
        <w:t>Collect Data</w:t>
      </w:r>
      <w:r>
        <w:t xml:space="preserve"> </w:t>
      </w:r>
      <w:r w:rsidR="00943610">
        <w:t>like student</w:t>
      </w:r>
      <w:r>
        <w:t xml:space="preserve"> with study hours, attendance, and exam scores.</w:t>
      </w:r>
      <w:r>
        <w:br/>
      </w:r>
    </w:p>
    <w:p w14:paraId="615B42FC" w14:textId="0CE2C616" w:rsidR="00472394" w:rsidRDefault="00000000">
      <w:pPr>
        <w:numPr>
          <w:ilvl w:val="0"/>
          <w:numId w:val="10"/>
        </w:numPr>
      </w:pPr>
      <w:r w:rsidRPr="00340DAA">
        <w:rPr>
          <w:bCs/>
        </w:rPr>
        <w:t>Preprocess Data</w:t>
      </w:r>
      <w:r>
        <w:t xml:space="preserve"> </w:t>
      </w:r>
      <w:r w:rsidR="0058084C">
        <w:t>-</w:t>
      </w:r>
      <w:r>
        <w:t>Handle missing values and standardize numerical features.</w:t>
      </w:r>
      <w:r>
        <w:br/>
      </w:r>
    </w:p>
    <w:p w14:paraId="0525A208" w14:textId="696537DC" w:rsidR="00472394" w:rsidRDefault="00000000">
      <w:pPr>
        <w:numPr>
          <w:ilvl w:val="0"/>
          <w:numId w:val="10"/>
        </w:numPr>
      </w:pPr>
      <w:r>
        <w:t xml:space="preserve"> Divide data into training and testing sets.</w:t>
      </w:r>
      <w:r>
        <w:br/>
      </w:r>
    </w:p>
    <w:p w14:paraId="0FC5B047" w14:textId="223217A5" w:rsidR="00472394" w:rsidRDefault="00000000">
      <w:pPr>
        <w:numPr>
          <w:ilvl w:val="0"/>
          <w:numId w:val="10"/>
        </w:numPr>
      </w:pPr>
      <w:r w:rsidRPr="009E110A">
        <w:rPr>
          <w:bCs/>
        </w:rPr>
        <w:t>Choose Algorithm</w:t>
      </w:r>
      <w:r>
        <w:t xml:space="preserve"> </w:t>
      </w:r>
      <w:r w:rsidR="009E110A">
        <w:t xml:space="preserve">like </w:t>
      </w:r>
      <w:r>
        <w:t>Linear Regression or Support Vector Regression</w:t>
      </w:r>
      <w:r w:rsidR="00FD6EE1">
        <w:t xml:space="preserve"> etc</w:t>
      </w:r>
      <w:r>
        <w:t>.</w:t>
      </w:r>
      <w:r>
        <w:br/>
      </w:r>
    </w:p>
    <w:p w14:paraId="2E083D14" w14:textId="61A6A03C" w:rsidR="00472394" w:rsidRDefault="00000000">
      <w:pPr>
        <w:numPr>
          <w:ilvl w:val="0"/>
          <w:numId w:val="10"/>
        </w:numPr>
      </w:pPr>
      <w:r>
        <w:t>Fit the model on training data.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912B8" wp14:editId="290A992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28" name="TextBox 1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CB46CF" w14:textId="77777777" w:rsidR="0047239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2368386F" w14:textId="77777777" w:rsidR="0047239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7049CDDE" w14:textId="77777777" w:rsidR="0047239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9" w:history="1">
                              <w:r w:rsidR="00472394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0" w:history="1">
                              <w:r w:rsidR="00472394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912B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87936;visibility:hidden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" filled="f" stroked="f">
                <v:textbox inset="0,0,0,0">
                  <w:txbxContent>
                    <w:p w14:paraId="3ACB46CF" w14:textId="77777777" w:rsidR="00472394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2368386F" w14:textId="77777777" w:rsidR="00472394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7049CDDE" w14:textId="77777777" w:rsidR="00472394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1" w:history="1">
                        <w:r w:rsidR="00472394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2" w:history="1">
                        <w:r w:rsidR="00472394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/>
      </w:r>
    </w:p>
    <w:p w14:paraId="0D1C0554" w14:textId="3E5E72AC" w:rsidR="00472394" w:rsidRDefault="00000000">
      <w:pPr>
        <w:numPr>
          <w:ilvl w:val="0"/>
          <w:numId w:val="10"/>
        </w:numPr>
      </w:pPr>
      <w:r w:rsidRPr="005D30D4">
        <w:rPr>
          <w:bCs/>
        </w:rPr>
        <w:t>Evaluate Performance</w:t>
      </w:r>
      <w:r>
        <w:t xml:space="preserve"> </w:t>
      </w:r>
      <w:r w:rsidR="005D30D4">
        <w:t>using</w:t>
      </w:r>
      <w:r>
        <w:t xml:space="preserve"> R² score.</w:t>
      </w:r>
      <w:r>
        <w:br/>
      </w:r>
    </w:p>
    <w:p w14:paraId="070531EC" w14:textId="32467B5F" w:rsidR="00472394" w:rsidRDefault="00000000">
      <w:pPr>
        <w:numPr>
          <w:ilvl w:val="0"/>
          <w:numId w:val="10"/>
        </w:numPr>
        <w:spacing w:after="240"/>
      </w:pPr>
      <w:r w:rsidRPr="000E1C46">
        <w:rPr>
          <w:bCs/>
        </w:rPr>
        <w:t xml:space="preserve"> Predict</w:t>
      </w:r>
      <w:r w:rsidR="000E1C46">
        <w:rPr>
          <w:bCs/>
        </w:rPr>
        <w:t xml:space="preserve"> </w:t>
      </w:r>
      <w:r>
        <w:t xml:space="preserve"> exam scores for new students.</w:t>
      </w:r>
    </w:p>
    <w:p w14:paraId="6D58EC5E" w14:textId="77777777" w:rsidR="00472394" w:rsidRDefault="00000000">
      <w:r>
        <w:pict w14:anchorId="2F70853D">
          <v:rect id="_x0000_i1025" style="width:0;height:1.5pt" o:hralign="center" o:hrstd="t" o:hr="t" fillcolor="#a0a0a0" stroked="f"/>
        </w:pict>
      </w:r>
    </w:p>
    <w:p w14:paraId="0770D6DA" w14:textId="77777777" w:rsidR="00472394" w:rsidRDefault="00472394"/>
    <w:sectPr w:rsidR="0047239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69A5C" w14:textId="77777777" w:rsidR="008C0812" w:rsidRDefault="008C0812">
      <w:pPr>
        <w:spacing w:line="240" w:lineRule="auto"/>
      </w:pPr>
      <w:r>
        <w:separator/>
      </w:r>
    </w:p>
  </w:endnote>
  <w:endnote w:type="continuationSeparator" w:id="0">
    <w:p w14:paraId="09789342" w14:textId="77777777" w:rsidR="008C0812" w:rsidRDefault="008C0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20840" w14:textId="77777777" w:rsidR="008C0812" w:rsidRDefault="008C0812">
      <w:r>
        <w:separator/>
      </w:r>
    </w:p>
  </w:footnote>
  <w:footnote w:type="continuationSeparator" w:id="0">
    <w:p w14:paraId="253EBD4C" w14:textId="77777777" w:rsidR="008C0812" w:rsidRDefault="008C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A8FA1" w14:textId="6AF48416" w:rsidR="00472394" w:rsidRDefault="00472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36324230">
    <w:abstractNumId w:val="4"/>
  </w:num>
  <w:num w:numId="2" w16cid:durableId="2001080221">
    <w:abstractNumId w:val="3"/>
  </w:num>
  <w:num w:numId="3" w16cid:durableId="1600799045">
    <w:abstractNumId w:val="8"/>
  </w:num>
  <w:num w:numId="4" w16cid:durableId="1245070232">
    <w:abstractNumId w:val="2"/>
  </w:num>
  <w:num w:numId="5" w16cid:durableId="912931785">
    <w:abstractNumId w:val="1"/>
  </w:num>
  <w:num w:numId="6" w16cid:durableId="1567305061">
    <w:abstractNumId w:val="6"/>
  </w:num>
  <w:num w:numId="7" w16cid:durableId="1109465830">
    <w:abstractNumId w:val="7"/>
  </w:num>
  <w:num w:numId="8" w16cid:durableId="62142941">
    <w:abstractNumId w:val="9"/>
  </w:num>
  <w:num w:numId="9" w16cid:durableId="972951192">
    <w:abstractNumId w:val="5"/>
  </w:num>
  <w:num w:numId="10" w16cid:durableId="137726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94"/>
    <w:rsid w:val="00053820"/>
    <w:rsid w:val="000A55B5"/>
    <w:rsid w:val="000B36EF"/>
    <w:rsid w:val="000C5CD0"/>
    <w:rsid w:val="000E1C46"/>
    <w:rsid w:val="00113224"/>
    <w:rsid w:val="0011323B"/>
    <w:rsid w:val="00160FEC"/>
    <w:rsid w:val="001B5F74"/>
    <w:rsid w:val="001F0650"/>
    <w:rsid w:val="00203BDF"/>
    <w:rsid w:val="00223C1E"/>
    <w:rsid w:val="002341D6"/>
    <w:rsid w:val="0024094D"/>
    <w:rsid w:val="00245936"/>
    <w:rsid w:val="002518FE"/>
    <w:rsid w:val="00265D4D"/>
    <w:rsid w:val="002B4CBA"/>
    <w:rsid w:val="003404B0"/>
    <w:rsid w:val="00340DAA"/>
    <w:rsid w:val="003667C4"/>
    <w:rsid w:val="00375A89"/>
    <w:rsid w:val="003B7C07"/>
    <w:rsid w:val="003E3699"/>
    <w:rsid w:val="0043542E"/>
    <w:rsid w:val="00452B34"/>
    <w:rsid w:val="00472394"/>
    <w:rsid w:val="0049572A"/>
    <w:rsid w:val="004C3FFF"/>
    <w:rsid w:val="004D4163"/>
    <w:rsid w:val="004F6B28"/>
    <w:rsid w:val="004F759E"/>
    <w:rsid w:val="00533FCE"/>
    <w:rsid w:val="00541B8C"/>
    <w:rsid w:val="00553A65"/>
    <w:rsid w:val="0058084C"/>
    <w:rsid w:val="00591A70"/>
    <w:rsid w:val="00597352"/>
    <w:rsid w:val="005A34F1"/>
    <w:rsid w:val="005B6B9D"/>
    <w:rsid w:val="005D30D4"/>
    <w:rsid w:val="005D406F"/>
    <w:rsid w:val="005D4EF3"/>
    <w:rsid w:val="005E451A"/>
    <w:rsid w:val="005F6FFF"/>
    <w:rsid w:val="006014F7"/>
    <w:rsid w:val="00601E6D"/>
    <w:rsid w:val="0060301C"/>
    <w:rsid w:val="0060400E"/>
    <w:rsid w:val="00610F0E"/>
    <w:rsid w:val="00626E63"/>
    <w:rsid w:val="006379EE"/>
    <w:rsid w:val="0066345A"/>
    <w:rsid w:val="006B63DD"/>
    <w:rsid w:val="006E2623"/>
    <w:rsid w:val="00712F61"/>
    <w:rsid w:val="00734175"/>
    <w:rsid w:val="00746730"/>
    <w:rsid w:val="0076311A"/>
    <w:rsid w:val="00791B36"/>
    <w:rsid w:val="00810B58"/>
    <w:rsid w:val="00822BB7"/>
    <w:rsid w:val="00824972"/>
    <w:rsid w:val="00854868"/>
    <w:rsid w:val="008578C5"/>
    <w:rsid w:val="008658AE"/>
    <w:rsid w:val="0086749E"/>
    <w:rsid w:val="00867AF2"/>
    <w:rsid w:val="008C0812"/>
    <w:rsid w:val="008C29B6"/>
    <w:rsid w:val="008D256A"/>
    <w:rsid w:val="008E7EAC"/>
    <w:rsid w:val="009275A5"/>
    <w:rsid w:val="00930105"/>
    <w:rsid w:val="00943610"/>
    <w:rsid w:val="00954D50"/>
    <w:rsid w:val="00962CE1"/>
    <w:rsid w:val="00963EA8"/>
    <w:rsid w:val="00967F22"/>
    <w:rsid w:val="00975BC8"/>
    <w:rsid w:val="009A53C1"/>
    <w:rsid w:val="009E110A"/>
    <w:rsid w:val="00A00407"/>
    <w:rsid w:val="00A8410E"/>
    <w:rsid w:val="00AF3035"/>
    <w:rsid w:val="00B57F5C"/>
    <w:rsid w:val="00B84849"/>
    <w:rsid w:val="00BB2960"/>
    <w:rsid w:val="00BD22FC"/>
    <w:rsid w:val="00C05623"/>
    <w:rsid w:val="00C05CD8"/>
    <w:rsid w:val="00C122A5"/>
    <w:rsid w:val="00C20EBC"/>
    <w:rsid w:val="00C34836"/>
    <w:rsid w:val="00C865CB"/>
    <w:rsid w:val="00CA318E"/>
    <w:rsid w:val="00CA47A2"/>
    <w:rsid w:val="00CB2901"/>
    <w:rsid w:val="00CD7EC5"/>
    <w:rsid w:val="00CF645D"/>
    <w:rsid w:val="00D00C10"/>
    <w:rsid w:val="00D44ABB"/>
    <w:rsid w:val="00D57F0F"/>
    <w:rsid w:val="00D80DD7"/>
    <w:rsid w:val="00D816C0"/>
    <w:rsid w:val="00DA3DF8"/>
    <w:rsid w:val="00DD29E5"/>
    <w:rsid w:val="00E10C36"/>
    <w:rsid w:val="00E357BB"/>
    <w:rsid w:val="00E36ED5"/>
    <w:rsid w:val="00E74557"/>
    <w:rsid w:val="00EA40EE"/>
    <w:rsid w:val="00EB04B2"/>
    <w:rsid w:val="00ED277C"/>
    <w:rsid w:val="00EE0E1D"/>
    <w:rsid w:val="00EF7C74"/>
    <w:rsid w:val="00F36A65"/>
    <w:rsid w:val="00F43D4B"/>
    <w:rsid w:val="00FC399F"/>
    <w:rsid w:val="00FD6EE1"/>
    <w:rsid w:val="00FE3DFD"/>
    <w:rsid w:val="00FE6CCE"/>
    <w:rsid w:val="147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F35C3"/>
  <w15:docId w15:val="{296FD1BD-0AD2-416C-ADD9-094584D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91A70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pelearning.ne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daravind@hopelearning.ne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opelearning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2kDJjEYPSsVxHgSyyfDnZ56eQ==">CgMxLjAyDmgubDc0MTducmg2bTc5Mg5oLjR0aWxiNHV3OXFyODIOaC5xcnd4bGhneHVlajQyDmguZTMxcXNiYWRxOWVtMg5oLjV2bzM4ejNqcjU3bjIOaC5xeW9zdXJneHgzMHQyDmgubGZld3JsNW83ZGFqMg5oLjdjaDR2dDVxeGF5NTIOaC5rMDRwcDh0M25vMGoyDmguNnB3ejhsOTNsbmhzOAByITFpMXlZQ0N5YWtuWktGU2N5UnY0Tm9aX0tOODZOQWtyeQ==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suren vel</cp:lastModifiedBy>
  <cp:revision>250</cp:revision>
  <dcterms:created xsi:type="dcterms:W3CDTF">2025-04-23T11:09:00Z</dcterms:created>
  <dcterms:modified xsi:type="dcterms:W3CDTF">2025-11-01T07:32:00Z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A709E5D1468C49F885AC2C7AFE57AD81_12</vt:lpwstr>
  </property>
</Properties>
</file>